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มคอ. 2</w:t>
        <w:br/>
        <w:t>หลักสูตรวิศวกรรมศาสตรบัณฑิต</w:t>
        <w:br/>
        <w:t>สาขาวชิ าวศิ วกรรมคอมพิวเตอร ์</w:t>
        <w:br/>
        <w:t>(หลักสตู รใหม ่ พ.ศ. 2563)</w:t>
        <w:br/>
        <w:t>ผ่านการพิจารณาความสอดคล้องหลักสูตร</w:t>
        <w:br/>
        <w:t>รหัส 25632671100025</w:t>
        <w:br/>
        <w:t>ระบบ CHE Curriculum Online : CHECO</w:t>
        <w:br/>
        <w:t>สำนักงานคณะกรรมการการอุดมศึกษา</w:t>
        <w:br/>
        <w:t>เมื่อวันที่ 19 กุมภาพันธ์ 2563</w:t>
        <w:br/>
        <w:t>คณะเทคโนโลยีดิจิทัล สถาบันเทคโนโลยีจิตรลดา</w:t>
        <w:br/>
        <w:t>0มคอ. 2</w:t>
        <w:br/>
        <w:t>สารบัญ</w:t>
        <w:br/>
        <w:t>หมวดที่ 1 ข้อมูลทั่วไป 1</w:t>
        <w:br/>
        <w:t>1. ชื่อหลักสูตร 1</w:t>
        <w:br/>
        <w:t>2. ชื่อปริญญาและสาขาวิชา 1</w:t>
        <w:br/>
        <w:t>3. วิชาเอก 1</w:t>
        <w:br/>
        <w:t>4. จำนวนหน่วยกิตที่เรียนตลอดหลักสูตร 1</w:t>
        <w:br/>
        <w:t>5. รูปแบบของหลักสูตร 1</w:t>
        <w:br/>
        <w:t>5.1 รูปแบบ 1</w:t>
        <w:br/>
        <w:t>5.2 ประเภทของหลักสูตร 1</w:t>
        <w:br/>
        <w:t>5.3 ภาษาที่ใช้ 2</w:t>
        <w:br/>
        <w:t>5.4 การรับเข้าศึกษา 2</w:t>
        <w:br/>
        <w:t>5.5 ความร่วมมือกับสถาบันอื่น 2</w:t>
        <w:br/>
        <w:t>5.6 การให้ปริญญาแก่ผู้สำเร็จการศึกษา 2</w:t>
        <w:br/>
        <w:t>6. สถานภาพของหลักสูตรและการพิจารณาอนุมัติ / เห็นชอบหลักสูตร 2</w:t>
        <w:br/>
        <w:t>7. ความพร้อมในการเผยแพร่หลักสูตรที่มีคุณภาพและมาตรฐาน 2</w:t>
        <w:br/>
        <w:t>8. อาชีพที่สามารถประกอบได้หลังสำเร็จการศึกษา 3</w:t>
        <w:br/>
        <w:t>9. ชื่อ-นามสกุล เลขประจำตัวประชาชน ตำแหน่ง และคุณวุฒิการศึกษาของ</w:t>
        <w:br/>
        <w:t>อาจารย์ผู้รับผิดชอบหลักสูตร 3</w:t>
        <w:br/>
        <w:t>10. สถานที่จัดการเรียนการสอน 4</w:t>
        <w:br/>
        <w:t>11. สถานการณ์ภายนอกหรือการพัฒนาที่จำเป็นต้องนำมาพิจารณาในการวางแผนหลักสูตร 4</w:t>
        <w:br/>
        <w:t>11.1 สถานการณ์หรือการพัฒนาทางเศรษฐกิจ 4</w:t>
        <w:br/>
        <w:t>11.2 สถานการณ์หรือการพัฒนาทางสังคมและวัฒนธรรม 5</w:t>
        <w:br/>
        <w:t>12. ผลกระทบจากข้อ 11.1 และ 11.2 ต่อการพัฒนาหลักสูตรและความเกี่ยวข้องกับพันธกิจ</w:t>
        <w:br/>
        <w:t>ของสถาบัน 5</w:t>
        <w:br/>
        <w:t>12.1 การพัฒนาหลักสูตร 5</w:t>
        <w:br/>
        <w:t>12.2 ความเกี่ยวข้องกับพันธกิจของสถาบันฯ 6</w:t>
        <w:br/>
        <w:t>13. ความสัมพันธ์กับหลักสูตรอื่นที่เปิดสอนในคณะ/ภาควิชาอื่นของสถาบัน 6</w:t>
        <w:br/>
        <w:t>13.1 กลุ่มวิชา/รายวิชาในหลักสูตรนี้ที่เปิดสอนโดยคณะ/ภาควิชา/หลักสูตรอื่น 6</w:t>
        <w:br/>
        <w:t>13.2 กลุ่มวิชา/รายวิชาในหลักสูตรที่เปิดสอนให้ภาควิชา/หลักสูตรอื่นต้องมาเรียน 6</w:t>
        <w:br/>
        <w:t>13.3 การบริหารจัดการ 6</w:t>
        <w:br/>
        <w:t>หมวดที่ 2 ข้อมูลเฉพาะของหลักสูตร 7</w:t>
        <w:br/>
        <w:t>1. ปรัชญา ความสำคัญ และวัตถุประสงค์ของหลักสูตร 7</w:t>
        <w:br/>
        <w:t>1มคอ. 2</w:t>
        <w:br/>
        <w:t>1.1 ปรัชญา 7</w:t>
        <w:br/>
        <w:t>1.2 ความสำคัญของหลักสูตร 7</w:t>
        <w:br/>
        <w:t>1.3 วัตถุประสงค์ของหลักสูตร 7</w:t>
        <w:br/>
        <w:t>1.4 จุดเด่นเฉพาะของหลักสูตร 8</w:t>
        <w:br/>
        <w:t>1.5 ผลการเรียนรู้ที่คาดหวังของหลักสูตร 8</w:t>
        <w:br/>
        <w:t>2. แผนพัฒนาปรับปรุง 8</w:t>
        <w:br/>
        <w:t>หมวดที่ 3 ระบบการจัดการศึกษา การดำเนินการ และโครงสร้างของหลักสูตร 10</w:t>
        <w:br/>
        <w:t>1. ระบบการจัดการศึกษา 10</w:t>
        <w:br/>
        <w:t>1.1 ระบบ 10</w:t>
        <w:br/>
        <w:t>1.2 การจัดการศึกษาภาคฤดูร้อน 10</w:t>
        <w:br/>
        <w:t>1.3 การเทียบเคียงหน่วยกิตในระบบทวิภาค 10</w:t>
        <w:br/>
        <w:t>2. การดำเนินการหลักสูตร 10</w:t>
        <w:br/>
        <w:t>2.1 วัน – เวลาในการดำเนินการเรียนการสอน 10</w:t>
        <w:br/>
        <w:t>2.2 คุณสมบัติของผู้เข้าศึกษา 10</w:t>
        <w:br/>
        <w:t>2.3 ปัญหาของนักศึกษาแรกเข้า 11</w:t>
        <w:br/>
        <w:t>2.4 กลยุทธ์ในการดำเนินการเพื่อแก้ไขปัญหา / ข้อจำกัดของนักศึกษาในข้อ 2.3 11</w:t>
        <w:br/>
        <w:t>2.5 แผนการรับนักศึกษาและผู้สำเร็จการศึกษาในระยะ 5 ปี 11</w:t>
        <w:br/>
        <w:t>2.6 งบประมาณตามแผน 11</w:t>
        <w:br/>
        <w:t>2.7 ระบบการศึกษา 12</w:t>
        <w:br/>
        <w:t>2.8 การเทียบโอนหน่วยกิต รายวิชาและการลงทะเบียนเรียนข้ามมหาวิทยาลัย 13</w:t>
        <w:br/>
        <w:t>3. หลักสูตรและอาจารย์ผู้สอน 13</w:t>
        <w:br/>
        <w:t>3.1 หลักสูตร 13</w:t>
        <w:br/>
        <w:t>3.1.1 จำนวนหน่วยกิตรวมตลอดหลักสูตร 13</w:t>
        <w:br/>
        <w:t>3.1.2 โครงสร้างหลักสูตร 13</w:t>
        <w:br/>
        <w:t>3.1.3 รายวิชา 13</w:t>
        <w:br/>
        <w:t>3.1.3.1 ความหมายของรหัสวิชา 13</w:t>
        <w:br/>
        <w:t>3.1.3.2 หมวดวิชาศึกษาทั่วไป 14</w:t>
        <w:br/>
        <w:t>3.1.3.3 หมวดวิชาเฉพาะ 17</w:t>
        <w:br/>
        <w:t>3.1.3.4 หมวดวิชาเลือกเสรี 20</w:t>
        <w:br/>
        <w:t>3.1.4 แผนการศึกษา 21</w:t>
        <w:br/>
        <w:t>3.1.5 คำอธิบายรายวิชา 25</w:t>
        <w:br/>
        <w:t>3.2 ชื่อ นามสกุล เลขประจำตัวบัตรประชาชน ตำแหน่งและคุณวุฒิของอาจารย์ 46</w:t>
        <w:br/>
        <w:t>2มคอ. 2</w:t>
        <w:br/>
        <w:t>3.1.1 อาจารย์ผู้รับผิดชอบหลักสูตร 46</w:t>
        <w:br/>
        <w:t>3.1.2 อาจารย์ประจำหลักสูตร 47</w:t>
        <w:br/>
        <w:t>3.1.3 อาจารย์พิเศษ 47</w:t>
        <w:br/>
        <w:t>4. องค์ประกอบเกี่ยวกับประสบการณ์ภาคสนาม 48</w:t>
        <w:br/>
        <w:t>4.1 มาตรฐานผลการเรียนรู้ของประสบการณ์ภาคสนาม 48</w:t>
        <w:br/>
        <w:t>4.2 ช่วงเวลา 48</w:t>
        <w:br/>
        <w:t>4.3 การจัดเวลาและตารางสอน 48</w:t>
        <w:br/>
        <w:t>5. ข้อกำหนดเกี่ยวกับการทำโครงงานหรืองานวิจัย 48</w:t>
        <w:br/>
        <w:t>5.1 คำอธิบายโดยย่อ 48</w:t>
        <w:br/>
        <w:t>5.2 มาตรฐานผลการเรียนรู้ 48</w:t>
        <w:br/>
        <w:t>5.3 ช่วงเวลา 49</w:t>
        <w:br/>
        <w:t>5.4 จำนวนหน่วยกิต 49</w:t>
        <w:br/>
        <w:t>5.5 การเตรียมการ 49</w:t>
        <w:br/>
        <w:t>5.6 กระบวนการประเมินผล 49</w:t>
        <w:br/>
        <w:t>หมวดที่ 4 ผลการเรียนรู้ กลยุทธ์การสอนและการประเมินผล 50</w:t>
        <w:br/>
        <w:t>1. การพัฒนาคุณลักษณะพิเศษของนักศึกษา 50</w:t>
        <w:br/>
        <w:t>2. การพัฒนาผลการเรียนรู้ในแต่ละด้าน 51</w:t>
        <w:br/>
        <w:t>ก. รายวิชาของหมวดวิชาศึกษาทั่วไป 51</w:t>
        <w:br/>
        <w:t>แผนที่แสดงการกระจายความรับผิดชอบผลการเรียนรู้สู่รายวิชา (Curriculum 55</w:t>
        <w:br/>
        <w:t>Mapping) หมวดวิชาศึกษาทั่วไป</w:t>
        <w:br/>
        <w:t>ข. รายวิชาของหมวดวิชาเฉพาะ 60</w:t>
        <w:br/>
        <w:t>แผนที่แสดงการกระจายความรับผิดชอบผลการเรียนรู้สู่รายวิชา (Curriculum 66</w:t>
        <w:br/>
        <w:t>Mapping) หมวดวิชาเฉพาะ</w:t>
        <w:br/>
        <w:t>หมวดที่ 5 หลักเกณฑ์ในการประเมินผลนักศึกษา 79</w:t>
        <w:br/>
        <w:t>1. กฎระเบียบหรือหลักเกณฑ์ในการให้ระดับคะแนน (เกรด) 79</w:t>
        <w:br/>
        <w:t>2. กระบวนการทวนสอบมาตรฐานผลสัมฤทธิ์ของนักศึกษา 79</w:t>
        <w:br/>
        <w:t>2.1 การทวนสอบมาตรฐานผลการเรียนรู้ขณะนักศึกษายังไม่สำเร็จการศึกษา 79</w:t>
        <w:br/>
        <w:t>2.2 การทวนสอบมาตรฐานผลกาเรียนรู้หลังจากนักศึกษาสำเร็จการศึกษา 79</w:t>
        <w:br/>
        <w:t>3. เกณฑ์การสำเร็จการศึกษาตามหลักสูตร 80</w:t>
        <w:br/>
        <w:t>3มคอ. 2</w:t>
        <w:br/>
        <w:t>หมวดที่ 6 การพัฒนาคณาจารย์ 81</w:t>
        <w:br/>
        <w:t>1. การเตรียมการสำหรับอาจารย์ใหม่ 81</w:t>
        <w:br/>
        <w:t>2. การพัฒนาความรู้และทักษะให้แก่อาจารย์ 81</w:t>
        <w:br/>
        <w:t>2.1 การพัฒนาทักษะการจัดการเรียนการสอน การวัดและการประเมินผล 81</w:t>
        <w:br/>
        <w:t>2.2 การพัฒนาวิชาการและวิชาชีพด้านอื่น ๆ 81</w:t>
        <w:br/>
        <w:t>หมวดที่ 7 การประกันคุณภาพหลักสูตร 82</w:t>
        <w:br/>
        <w:t>1. การกำกับมาตรฐาน 82</w:t>
        <w:br/>
        <w:t>2. บัณฑิต 82</w:t>
        <w:br/>
        <w:t>3. นักศึกษา 82</w:t>
        <w:br/>
        <w:t>4. อาจารย์ 83</w:t>
        <w:br/>
        <w:t>5. หลักสูตร การเรียนการสอน การประเมินผู้เรียน 84</w:t>
        <w:br/>
        <w:t>6. สิ่งสนับสนุนการเรียนรู้ 85</w:t>
        <w:br/>
        <w:t>7. ตัวบ่งชี้ของการดำเนินงาน (Key Performance Indicators) 86</w:t>
        <w:br/>
        <w:t>หมวดที่ 8 การประเมินและปรับปรุงการดำเนินการของหลักสูตร 88</w:t>
        <w:br/>
        <w:t>1. การประเมินประสิทธิผลของการสอน 88</w:t>
        <w:br/>
        <w:t>1.1 การประเมินกลยุทธ์การสอน 88</w:t>
        <w:br/>
        <w:t>1.2 การประเมินทักษะของอาจารย์ในการใช้แผนกลยุทธ์การสอน 88</w:t>
        <w:br/>
        <w:t>2. การประเมินหลักสูตรในภาพรวม 88</w:t>
        <w:br/>
        <w:t>3. การประเมินผลการดำเนินงานตามรายละเอียดหลักสูตร 89</w:t>
        <w:br/>
        <w:t>4. การทบทวนผลการประเมินและวางแผนปรับปรุง 89</w:t>
        <w:br/>
        <w:t>ภาคผนวก ก. ตารางเปรียบเทียบรายวิชาในหลักสูตรกับองค์ความรู้ตามมาตรฐานคุณวุฒิระดับ 90</w:t>
        <w:br/>
        <w:t>ปริญญาตรี</w:t>
        <w:br/>
        <w:t>ภาคผนวก ข. แผนภูมิแสดงความต่อเนื่องของหลักสูตร 92</w:t>
        <w:br/>
        <w:t>ภาคผนวก ค. ผลงานทางวิชาการของอาจารย์ผู้รับผิดชอบหลักสูตรและอาจารย์ประจำหลักสูตร 93</w:t>
        <w:br/>
        <w:t>ภาคผนวก ง. คำสั่งแต่งตั้งคณะกรรมการร่างหลักสูตรวิศวกรรมศาสตรบัณฑิต สาขาวิชา 96</w:t>
        <w:br/>
        <w:t>วิศวกรรมคอมพิวเตอร์</w:t>
        <w:br/>
        <w:t>4มคอ. 2</w:t>
        <w:br/>
        <w:t>ภาคผนวก จ. บันทึกข้อความเสอนคณะกรรมการวิพากษ์หลักสูตรวิศวกรรมศาสตรบัณฑิต 97</w:t>
        <w:br/>
        <w:t>สาขาวิชาวิศวกรรมคอมพิวเตอร์</w:t>
        <w:br/>
        <w:t>ภาคผนวก ฉ. ข้อบังคับสถาบันเทคโนโลยีจิตรลดา ว่าด้วยการศึกษาระดับปริญญาตรี 98</w:t>
        <w:br/>
        <w:t>พ.ศ. 2561</w:t>
        <w:br/>
        <w:t>ภาคผนวก ช. รายงานการประชุมสภาสถาบันเทคโนโลยีจิตรลดา 107</w:t>
        <w:br/>
        <w:t>5รายละเอียดของหลักสตู ร</w:t>
        <w:br/>
        <w:t>หลักสูตรวิศวกรรมศาสตรบัณฑิต</w:t>
        <w:br/>
        <w:t>สาขาวิชาวิศวกรรมคอมพิวเตอร์</w:t>
        <w:br/>
        <w:t>หลักสูตรใหม่ พ.ศ. 2563</w:t>
        <w:br/>
        <w:t>ชื่อสถาบันอุดมศึกษา สถาบันเทคโนโลยีจิตรลดา</w:t>
        <w:br/>
        <w:t>วิทยาเขต/คณะ/ภาควิชา คณะเทคโนโลยีดิจิทัล</w:t>
        <w:br/>
        <w:t>หมวดท ี่ 1. ข้อมูลทั่วไป</w:t>
        <w:br/>
        <w:t>1. ชื่อหลักสูตร</w:t>
        <w:br/>
        <w:t>ภาษาไทย: หลักสูตรวิศวกรรมศาสตรบัณฑิต สาขาวิชาวิศวกรรมคอมพิวเตอร์</w:t>
        <w:br/>
        <w:t>ภาษาอังกฤษ: Bachelor of Engineering Program in Computer Engineering</w:t>
        <w:br/>
        <w:t>2. ชื่อปริญญาและสาขาวิชา</w:t>
        <w:br/>
        <w:t>ชื่อเต็ม (ไทย): วิศวกรรมศาสตรบัณฑิต (วิศวกรรมคอมพิวเตอร์)</w:t>
        <w:br/>
        <w:t>ชื่อเต็ม (อังกฤษ): Bachelor of Engineering (Computer Engineering)</w:t>
        <w:br/>
        <w:t>ชื่อยอ (ไทย): วศ.บ. (วิศวกรรมคอมพิวเตอร์)</w:t>
        <w:br/>
        <w:t>ชื่อยอ (อังกฤษ): B.Eng. (Computer Engineering)</w:t>
        <w:br/>
        <w:t>3. วิชาเอก (ถ้ามี)</w:t>
        <w:br/>
        <w:t>ไม่มี</w:t>
        <w:br/>
        <w:t>4. จำนวนหน่วยกิตที่เรียนตลอดหลักสูตร</w:t>
        <w:br/>
        <w:t>จำนวนหน่วยกิตรวมตลอดทั้งหลักสูตร 127 หนวยกิต</w:t>
        <w:br/>
        <w:t>5. รูปแบบของหลักสูตร</w:t>
        <w:br/>
        <w:t>5.1 รูปแบบ</w:t>
        <w:br/>
        <w:t>หลักสูตรระดับปริญญาตรี 4 ปี</w:t>
        <w:br/>
        <w:t>5.2 ประเภทของหลักสูตร</w:t>
        <w:br/>
        <w:t>หลักสูตรระดับปริญญาตรีทางวิชาการ</w:t>
        <w:br/>
        <w:t>1มคอ. 2</w:t>
        <w:br/>
        <w:t>5.3 ภาษาที่ใช้</w:t>
        <w:br/>
        <w:t>การจัดการเรียนการสอนเป็นแบบทวิภาษา การสอนใช้ภาษาไทย บางรายวิชาสอนเป็นภาษาอังกฤษ</w:t>
        <w:br/>
        <w:t>เพื่อเสริมทักษะด้านภาษาต่างประเทศให้นักศึกษา</w:t>
        <w:br/>
        <w:t>สำหรับเอกสารและตำราเรียน การสืบค้นข้อมูลประกอบการเรียนการสอนของหลักสูตรมีทั้งภาษาไทย</w:t>
        <w:br/>
        <w:t>และภาษาอังกฤษ</w:t>
        <w:br/>
        <w:t>5.4 การรับเข้าศึกษา</w:t>
        <w:br/>
        <w:t>รับนักศึกษาไทยหรือนักศึกษาต่างชาติที่สามารถใช้ภาษาไทยและภาษาอังกฤษได ้</w:t>
        <w:br/>
        <w:t>5.5 ความร่วมมือกับสถาบันอื่น</w:t>
        <w:br/>
        <w:t>เป็นหลักสูตรเฉพาะของสถาบันฯ</w:t>
        <w:br/>
        <w:t>5.6 การให้ปริญญาแก่ผู้สำเร็จการศึกษา</w:t>
        <w:br/>
        <w:t>ให้ปริญญาเพียงสาขาวิชาเดียว</w:t>
        <w:br/>
        <w:t>6. สถานภาพของหลักสูตรและการพิจารณาอนุมัติ/เห็นชอบหลักสูตร</w:t>
        <w:br/>
        <w:t>- หลักสูตรใหม่ พ.ศ. 2563</w:t>
        <w:br/>
        <w:t>- ได้รับการพิจารณากลั่นกรองโดยคณะทำงานร่างหลักสูตรวิศวกรรมศาสตรบัณฑิต สาขาวิชา</w:t>
        <w:br/>
        <w:t>วิศวกรรมคอมพิวเตอร์ ในการประชุมครั้งที่ 1/2562 เมื่อวันที่ 24 เดือน กรกฎาคม พ.ศ. 2562</w:t>
        <w:br/>
        <w:t>- ได้รับการพิจารณากลั่นกรองโดยคณะกรรมการวิพากษ์หลักสูตร ในการประชุมครั้งที่ 1/2562</w:t>
        <w:br/>
        <w:t>เมื่อวันที่ 23 เดือน สิงหาคม พ.ศ. 2562</w:t>
        <w:br/>
        <w:t>- ได้รับความเห็นชอบคณะกรรมการบริหารสถาบัน สถาบันเทคโนโลยีจิตรลดา ในการประชุมครั้งที่</w:t>
        <w:br/>
        <w:t>12 เมื่อวันที่ 16 เดือน ตุลาคม พ.ศ. 2562</w:t>
        <w:br/>
        <w:t>- สภาสถาบันเทคโนโลยีจิตรลดาอนุมัติหลักสูตร ในการประชุมครั้งที่ 6(6/ปีงบประมาณ 2562)</w:t>
        <w:br/>
        <w:t>เมื่อวันที่ 7 เดือน พฤศจิกายน พ.ศ. 2562</w:t>
        <w:br/>
        <w:t>- เปิดการเรียนการสอน ภาคการศึกษาที่ 1 ปีการศึกษา 2563 วันที่ 15 เดือน มิถุนายน พ.ศ. 2563</w:t>
        <w:br/>
        <w:t>7. ความพร้อมในการเผยแพร่หลักสูตรที่มีคุณภาพและมาตรฐาน</w:t>
        <w:br/>
        <w:t>หลักสูตรมีความพร้อมเผยแพร่คุณภาพและมาตรฐานตามมาตรฐานคุณวุฒิระดับปริญญาตรี สาขา</w:t>
        <w:br/>
        <w:t>คอมพิวเตอร์ พ.ศ. 2552 ในปีการศึกษา 2565</w:t>
        <w:br/>
        <w:t>2มคอ. 2</w:t>
        <w:br/>
        <w:t>อิเล็กทรอนิกส์อัจฉริยะจำนวน 29,028 คน อุตสาหกรรมหุ่นยนต์จำนวน 14,277 คน อุตสาหกรรมดิจิทัลจำนวน</w:t>
        <w:br/>
        <w:t>67,066 คน และอุตสาหกรรมยานยนต์แห่งอนาคตจำนวน 9,155 คน</w:t>
        <w:br/>
        <w:t>11.2 สถานการณ์หรือการพัฒนาทางสังคมและวัฒนธรรม</w:t>
        <w:br/>
        <w:t>เทคโนโลยีดิจิทัลทำให้เกิดกระแสความเปลี่ยนแปลงทางสังคมและวัฒนธรรมอย่างที่ไม่เคยปรากฎมาก่อน</w:t>
        <w:br/>
        <w:t>ในประวัติศาสตร์ของมวลมนุษยชาติ ทัศนคติต่อสิ่งรอบตัวของคนต่างช่วงวัยแตกต่างกันอย่างมีนัยสำคัญ อันเป็น</w:t>
        <w:br/>
        <w:t>ผลมาจากสื่อดิจิทัลและการเสพข้อมูลจากช่องทางที่เปลี่ยนไป การเชื่อมโยงผสมผสานระหว่างบุคคลในวัยต่างกันมี</w:t>
        <w:br/>
        <w:t>ความสำคัญมาก ส่งผลต่อการสร้างความสุขในสังคม</w:t>
        <w:br/>
        <w:t>อัตราการเพิ่มประชากรโดยรวมของประเทศลดลง ผนวกกับประเทศไทยกำลังเคลื่อนตัวเข้าสู่สังคมผู้สูงวัย</w:t>
        <w:br/>
        <w:t>ดังนั้นการวางแผนเพื่อรองรับสถานการณ์ดังกล่าว จำเป็นต้องมีการดำเนินการวางแผนอย่างเป็นระบบ</w:t>
        <w:br/>
        <w:t>ตัวอย่างเช่น การดูแลผู้สูงอายุ การขยายช่วงอายุของวัยทำงาน การสร้างระบบการศึกษาอบรมองค์ความรู้ตลอด</w:t>
        <w:br/>
        <w:t>ช่วงชีวิต การบริหารการขยายตัวของแรงงานในกลุ่มประเทศอาเซียน เป็นต้น</w:t>
        <w:br/>
        <w:t>12. ผลกระทบจาก ข้อ 11.1 และ 11.2 ต่อการพัฒนาหลักสูตรและความเกี่ยวข้องกับพันธกิจของสถาบัน</w:t>
        <w:br/>
        <w:t>12.1 การพัฒนาหลักสูตร</w:t>
        <w:br/>
        <w:t>จากข้อ 11.1 การขับเคลื่อนประเทศไทยเพื่อเข้าสู่อุตสาหกรรมดิจิทัลตามยุทธศาสตร์ชาติ 20 ปี แสดงถึง</w:t>
        <w:br/>
        <w:t>ความต้องการบุคลากรจำนวนมาก ที่ต้องมีความรู้และทักษะทางดิจิทัล ข้อ 11.2 จากผลกระทบของเทคโนโลยี</w:t>
        <w:br/>
        <w:t>ดิจิทัลที่มีต่อความเปลี่ยนแปลงทางสังคมและวัฒนธรรม ทำให้สังคมต้องนำเอาเทคโนโลยีดิจิทัลเข้ามาเป็นส่วน</w:t>
        <w:br/>
        <w:t>หนึ่งของการดำเนินชีวิตตามปกต ิ จากเหตุผลดังกล่าว นำมาสู่การจัดการศึกษาในหลักสูตรวิศวกรรมศาสตรบัณฑิต</w:t>
        <w:br/>
        <w:t>สาขาวิชาวิศวกรรมคอมพิวเตอร์ ที่เป็นส่วนหนึ่งในการสร้างบุคลากรมีความรู้และความสามารถที่ตรงกับ</w:t>
        <w:br/>
        <w:t>อุตสาหกรรมดิจิทัลและเสริมสร้างคุณประโยชน์ของเทคโนโลยีดิจิทัลตอ่ สังคมและวัฒนธรรม</w:t>
        <w:br/>
        <w:t>ความสำคัญของการจัดหลักสูตรวิศวกรรมศาสตรบัณฑิต สาขาวิชาวิศวกรรมคอมพิวเตอร์ มีรูปแบบการ</w:t>
        <w:br/>
        <w:t>จัดการศึกษาเพื่อสอดรับกับความต้องการที่เป็นเฉพาะ ได้แก่</w:t>
        <w:br/>
        <w:t>− คุณลักษณะของผู้เข้าศึกษาจากระบบการศึกษาขั้นพื้นฐานและอาชีวศึกษา</w:t>
        <w:br/>
        <w:t>− การจัดการเรียนการสอนแบบโมดูล</w:t>
        <w:br/>
        <w:t>− การจัดการศึกษาบนฐานสมรรถนะ</w:t>
        <w:br/>
        <w:t>− การจัดศึกษาร่วมระหว่างสถานศึกษาและผู้ประกอบการ</w:t>
        <w:br/>
        <w:t>− การจัดการศึกษาที่มีความยืดหยุ่นสามารถเปิดโอกาสให้ผู้สนใจเข้ามาศึกษาพัฒนาตนเองได้ในลักษณะ</w:t>
        <w:br/>
        <w:t>ของการเรียนรู้ตลอดชีวิต</w:t>
        <w:br/>
        <w:t>5มคอ. 2</w:t>
        <w:br/>
        <w:t>12.2 ความเกี่ยวข้องกับพันธกิจของสถาบัน</w:t>
        <w:br/>
        <w:t>หลักสูตรฯ มีความเกี่ยวข้องกับพันธกิจของสถาบันฯ ด้านการเรียนการสอนระดับปริญญาตรี เพื่อสร้าง</w:t>
        <w:br/>
        <w:t>บัณฑิตนักปฏิบัติและส่งเสริมความคิดสร้างสรรค์และนวัตกรรม</w:t>
        <w:br/>
        <w:t>13. ความสัมพันธ์ (ถ้าม)ี กับหลักสูตรอื่นที่เปิดสอนในคณะ/ภาควิชาอื่นของสถาบัน (เช่น รายวิชาที่เปิดสอน</w:t>
        <w:br/>
        <w:t>เพื่อให้บริการคณะ/ภาควิชาอื่น หรือต้องเรียนจากคณะ/ภาควิชาอื่น)</w:t>
        <w:br/>
        <w:t>13.1 กลุมวิชา/รายวิชาในหลักสูตรนี้ที่เปดสอนโดยคณะ/ภาควิชา/หลักสูตรอื่น</w:t>
        <w:br/>
        <w:t>หลักสูตรวิศวกรรมคอมพิวเตอร์เป็นหลักสูตรที่ต้องอาศัยหลักการพื้นฐานทางวิศวกรรมและหลักการทาง</w:t>
        <w:br/>
        <w:t>คณิตศาสตร์ จึงต้องมีความสัมพันธ์กับศาสตร์อื่น ๆ ที่สนับสนุนการเรียนรู้วิชาพื้นฐานด้านทางวิศวกรรม รวมถึง</w:t>
        <w:br/>
        <w:t>การสอนในหมวดการศึกษาทั่วไป ที่นักศึกษาทุกคนต้องเรียนเพื่อให้สามารถเข้าใจ ตนเอง สังคม และสิ่งแวดล้อม</w:t>
        <w:br/>
        <w:t>เพื่อส่งผลต่อการดำรงชีวิต</w:t>
        <w:br/>
        <w:t>13.2 กลุมวิชา/รายวิชาในหลักสูตรที่เปดสอนใหภาควิชา/หลักสูตรอื่นตองมาเรียน</w:t>
        <w:br/>
        <w:t>รายวิชาที่เปิดสอนในหลักสูตรฯ เปิดโอกาสให้นักศึกษาและบุคคลทั่วไปสามารถเข้ามาศึกษาได้ หากมี</w:t>
        <w:br/>
        <w:t>คุณสมบัติตามที่กำหนดไว้ ทั้งนี้การเลือกวิชาดังกล่าวต้องเป็นไปตามข้อบังคับ ระเบียบ ประกาศของสถาบันฯ</w:t>
        <w:br/>
        <w:t>13.3 การบริหารจัดการ</w:t>
        <w:br/>
        <w:t>อาจารย์ผู้รับผิดชอบหลักสูตรฯ มีหน้าที่ดำเนินการและประสานงานกับส่วนงานที่เกี่ยวข้องของสถาบันฯ</w:t>
        <w:br/>
        <w:t>เพื่อวางแผนการดำเนินงาน กำหนดเนื้อหาสาระวิชา การเรียนการสอน และการกำกับติดตามประเมินผลการ</w:t>
        <w:br/>
        <w:t>ดำเนินงาน ให้สอดคล้องกับมาตรฐาน ตามกรอบมาตรฐานคุณภาพการศึกษาเพื่อความเป็นเลิศ (Education</w:t>
        <w:br/>
        <w:t>Criteria for Performance Excellence – EdPEx) โดยการคิดภาระงานให้เป็นไปตามข้อบังคับ ระเบียบ</w:t>
        <w:br/>
        <w:t>ประกาศของสถาบันฯ</w:t>
        <w:br/>
        <w:t>6มคอ. 2</w:t>
        <w:br/>
        <w:t>หมวดท ี่ 2. ข้อมูลเฉพาะของหลักสูตร</w:t>
        <w:br/>
        <w:t>1. ปรัชญา ความสำคัญ และวัตถุประสงค์ของหลักสูตร</w:t>
        <w:br/>
        <w:t>1.1 ปรัชญา</w:t>
        <w:br/>
        <w:t>“ประสิทธิ์ประสาท ความสามารถในการคิดวิเคราะห์เชิงวิศวกรรมอย่างเป็นระบบและมีทักษะการเรียนรู้</w:t>
        <w:br/>
        <w:t>องค์ความรู้ใหม่ในเวลาอันสั้นอย่างมีประสิทธิผล”</w:t>
        <w:br/>
        <w:t>1.2 ความสำคัญของหลักสูตร</w:t>
        <w:br/>
        <w:t>หลักสูตรวิศวกรรมคอมพิวเตอร์มีเป้าหมายในการเตรียมความพร้อมสำหรับผู้เข้าศึกษาเพื่อประกอบ</w:t>
        <w:br/>
        <w:t>วิชาชีพวิศวกรปฏิบัติทางด้านคอมพิวเตอร์หลังจากสำเร็จการศึกษา โดยในหลักสูตรฯ ได้เน้นการเรียนการสอน</w:t>
        <w:br/>
        <w:t>ทางด้าน อุปกรณ์อิเล็กทรอนิกส์อัจฉริยะ (Smart Electronic Devices) ระบบสมองกลฝังตัว (Embedded</w:t>
        <w:br/>
        <w:t>Systems) อินเทอร์เน็ตของสรรพสิ่ง (Internet of Things : IoT) ปัญญาประดิษฐ์ (Artificial intelligence : AI)</w:t>
        <w:br/>
        <w:t>วิทยาการข้อมูล (Data Science) และระบบการคำนวณบนกลุ่มเมฆ (Cloud Computing)</w:t>
        <w:br/>
        <w:t>1.3 วัตถุประสงค์ของหลักสูตร</w:t>
        <w:br/>
        <w:t>หลักสูตรฯ มีวัตถุประสงค์เพื่อผลิตบัณฑิตที่มีคุณลักษณะของวิศวกรคอมพิวเตอร์มีองค์ประกอบหลาย</w:t>
        <w:br/>
        <w:t>ประการ ดังนี้</w:t>
        <w:br/>
        <w:t>1.3.1 ผู้สำเร็จการศึกษามีความเข้าใจถึงการกำหนดสาระสำคัญของระบบย่อยต่าง ๆ เพื่อให้สามารถ</w:t>
        <w:br/>
        <w:t>บริหารจัดการความซับซ้อนของระบบใหญ่ได้</w:t>
        <w:br/>
        <w:t>1.3.2 ผู้สำเร็จการศึกษาควรมีความเข้าใจ แนวคิดของเทคโนโลยีดิจิทัลและระบบคอมพิวเตอร์</w:t>
        <w:br/>
        <w:t>การออกแบบฮาร์ดแวร์และซอฟต์แวร์ การกำหนดความต้องการ-การพัฒนา-การวิเคราะห์ประสิทธิภาพ และดูแล</w:t>
        <w:br/>
        <w:t>บำรุงรักษาระบบคอมพิวเตอร์ ซึ่งความเข้าใจดังกล่าวมีความลึกซึ้งมากกว่าความสามารถในการใช้งานระบบเป็น</w:t>
        <w:br/>
        <w:t>ในฐานะผู้ใช้งาน</w:t>
        <w:br/>
        <w:t>1.3.3 ผู้สำเร็จการศึกษาควรมีความรู้และทักษะพื้นฐานในแนวกว้างที่ครอบคลุมองค์ความรู้วิศวกรรม</w:t>
        <w:br/>
        <w:t>และมีความเชี่ยวชาญแนวลึกในกลุ่มวิชาใดวิชาหนึ่งของสาขาวิศวกรรมคอมพิวเตอร์</w:t>
        <w:br/>
        <w:t>1.3.4 ผู้สำเร็จการศึกษาต้องมีประสบการณ์ในการออกแบบด้านเทคโนโลยีดิจิทัลที่เป็นเรื่องเฉพาะในการ</w:t>
        <w:br/>
        <w:t>ประยุกต์ใช้งาน และการทำงานครอบคลุมกิจกรรม การกำหนดความต้องการ การออกแบบ การวางแผนงาน</w:t>
        <w:br/>
        <w:t>การระบุข้อกำหนด การพัฒนาส่วนประกอบด้านฮาร์ดแวร์และซอฟต์แวร์ และการประกอบรวมกันเป็นระบบที่</w:t>
        <w:br/>
        <w:t>สามารถทำงานได้อย่างน้อยหนึ่งโครงงาน</w:t>
        <w:br/>
        <w:t>1.3.5 ผู้สำเร็จการศึกษาควรมีทักษะในการใช้เครื่องมือต่าง ๆ ทางวิศวกรรม ตัวอย่างเช่น เครื่องมือ</w:t>
        <w:br/>
        <w:t>พื้นฐานทางกล เครื่องมือวัดพื้นฐานทางไฟฟ้า เครื่องมือในการช่วยพัฒนาระบบฮาร์ดแวร์และซอฟต์แวร์ และ</w:t>
        <w:br/>
        <w:t>โปรแกรมประเมินประสิทธิภาพ</w:t>
        <w:br/>
        <w:t>7มคอ. 2</w:t>
        <w:br/>
        <w:t>1.3.6 ผู้สำเร็จการศึกษาควรมีความเข้าใจบริบทของวิศวกรในการปฏิบัติวิชาชีพในด้าน การดำรงตน</w:t>
        <w:br/>
        <w:t>การสื่อสาร จริยธรรมวิชาชีพ สภาวิชาชีพที่เกี่ยวข้อง กฏหมายที่เกี่ยวข้องกับวิชาชีพ และผลกระทบต่องาน</w:t>
        <w:br/>
        <w:t>วิชาชีพที่มีต่อสังคมและสิ่งแวดล้อม</w:t>
        <w:br/>
        <w:t>1.3.7 ผู้สำเร็จการศึกษาควรมีทักษะการนำเสนอและเขียนรายงานทางเทคนิค สามารถวิเคราะห์วิจารณ์</w:t>
        <w:br/>
        <w:t>เนื้อหาที่นำเสนอโดยผู้อื่นอย่างมีประเด็น</w:t>
        <w:br/>
        <w:t>1.4 จุดเด่นเฉพาะของหลักสูตร</w:t>
        <w:br/>
        <w:t>เป็นหลักสูตรฯ ที่จัดทำขึ้นเพื่อให้ผู้สำเร็จการศึกษาควรมีความเข้าใจ แนวคิดของเทคโนโลยีดิจิทัลและ</w:t>
        <w:br/>
        <w:t>ระบบคอมพิวเตอร์ เน้นกระบวนการ การกำหนดความต้องการ-การออกแบบ-การพัฒนา-การวิเคราะห์</w:t>
        <w:br/>
        <w:t>ประสิทธิภาพ และดูแลบำรุงรักษาระบบคอมพิวเตอร์</w:t>
        <w:br/>
        <w:t>1.5 ผลการเรียนรู้ที่คาดหวังของหลักสูตร</w:t>
        <w:br/>
        <w:t>ในช่วงแรกหลังจบการศึกษา หลักสูตรวิศวกรรมศาสตรบัณฑิต สาขาวิศวกรรมคอมพิวเตอร์ มี</w:t>
        <w:br/>
        <w:t>วัตถุประสงค์ให้ผู้จบการศึกษา (Expected Learning Outcomes: ELO)</w:t>
        <w:br/>
        <w:t>ELO1 ทำงานด้านวิศวกรรม ที่เกี่ยวกับ การออกแบบ-พัฒนา-ติดตั้ง การดูแลบำรุงรักษา สิ่งต่าง ๆ ที่</w:t>
        <w:br/>
        <w:t>เกี่ยวข้องกับคอมพิวเตอร์</w:t>
        <w:br/>
        <w:t>ELO2 มีทักษะการลงมือทำงานจริง การแก้ปัญหาที่สำคัญด้าน การพัฒนาโปรแกรม การตั้งค่าและดูแล</w:t>
        <w:br/>
        <w:t>ระบบคอมพิวเตอร์ และการบริหารข้อมูล</w:t>
        <w:br/>
        <w:t>ELO3 สามารถใช้เครื่องมือที่เกี่ยวข้องในการทำงานทางวิศวกรรม</w:t>
        <w:br/>
        <w:t>ELO4 มีทักษะในการสื่อสารข้อมูลและนำเสนอรายงานทางเทคนิคต่อบุคคลหลากหลายภูมิหลัง มีทักษะ</w:t>
        <w:br/>
        <w:t>ในการเป็นผู้นำและผู้ตามที่ดี</w:t>
        <w:br/>
        <w:t>ELO5 มีความตระหนักเรื่องความสำคัญของความปลอดภัยไซเบอร์ มีคุณธรรมและเข้าใจถึงจริยธรรมใน</w:t>
        <w:br/>
        <w:t>วิชาชีพที่มีความรับผิดชอบต่อ งาน บุคคลอื่น และสังคม มีความรู้ด้านกฎหมายที่เกี่ยวข้องกับวิศวกรรม</w:t>
        <w:br/>
        <w:t>คอมพิวเตอร์</w:t>
        <w:br/>
        <w:t>ELO6 มีทักษะในการเรียนรู้องค์ความรู้ใหม่อย่างต่อเนื่อง</w:t>
        <w:br/>
        <w:t>2. แผนพัฒนาปรับปรุง</w:t>
        <w:br/>
        <w:t>แผนการพัฒนา กลยุทธ หลักฐาน/ตัวบงชี้</w:t>
        <w:br/>
        <w:t>พัฒนาบริหารจัดการ ดำเนินการตามระบบประกันคุณภาพ - ผลลัพธ์ของการดำเนินกิจกรรม</w:t>
        <w:br/>
        <w:t>หลักสูตรฯ การศึกษาระดับหลักสูตร</w:t>
        <w:br/>
        <w:t>การปรับปรุงหลักสูตรฯ - ปรับปรุงหลักสูตรฯ โดยมีพื้นฐานจาก - การประเมินปรับปรุงย่อยทุกสองปี</w:t>
        <w:br/>
        <w:t>หลักสูตรในระดับสากล (ACM/IEEE) และปรับปรุงใหญ่ทุกห้าปี</w:t>
        <w:br/>
        <w:t>8มคอ. 2</w:t>
        <w:br/>
        <w:t>แผนการพัฒนา กลยุทธ หลักฐาน/ตัวบงชี้</w:t>
        <w:br/>
        <w:t>- เชิญผู้ทรงคุณวุฒิภาครัฐและเอกชน - สรุปความคิดเห็นและข้อเสนอแนะ</w:t>
        <w:br/>
        <w:t>มาร่วมในการปรับปรุงหลักสูตรฯ ของผู้ทรงคุณวุฒิ</w:t>
        <w:br/>
        <w:t>- มีการประเมินหลักสูตรฯ อย่าง - ผลความพึงพอใจของผู้ใช้บัณฑิต</w:t>
        <w:br/>
        <w:t>สม่ำเสมอจากผู้ใช้บัณฑิตและ และผู้ประกอบการ</w:t>
        <w:br/>
        <w:t>ผู้ประกอบการ</w:t>
        <w:br/>
        <w:t>เชื่อมโยงอุตสาหกรรม การดำเนินการ Work Integrated - เอกสารกระบวนการบริหารจัด</w:t>
        <w:br/>
        <w:t>และผู้ประกอบการ Learning การศึกษาเพื่อเชื่อมโยงอุตสาหกรรม</w:t>
        <w:br/>
        <w:t>- ปัญหาการเรียนรู้จากอุตสาหกรรม และผู้ประกอบการกับสถาบัน</w:t>
        <w:br/>
        <w:t>และผู้ประกอบการ - การประชาสัมพันธ์ให้ความรู้</w:t>
        <w:br/>
        <w:t>- การฝึกงานภาคฤดูร้อน นักศึกษา อุตสาหกรรมและ</w:t>
        <w:br/>
        <w:t>- การทำสหกิจศึกษา ผู้ประกอบการ</w:t>
        <w:br/>
        <w:t>- การจัดการศึกษาร่วมกันระหว่าง - จำนวนนักศึกษาที่เข้าร่วมศึกษากับ</w:t>
        <w:br/>
        <w:t>อุตสาหกรรม/ผู้ประกอบการและ อุตสาหกรรมและผู้ประกอบการ</w:t>
        <w:br/>
        <w:t>สถาบัน</w:t>
        <w:br/>
        <w:t>การผลักดันการจัด - การจัดการศึกษาเป็นโมดูล - เอกสารกระบวนการบริหารจัด</w:t>
        <w:br/>
        <w:t>การศึกษาตลอดชีวิต - การใช้เทคโนโลยีช่วยในการเรียนรู้ การศึกษาตลอดชีวิต</w:t>
        <w:br/>
        <w:t>- การบูรณาการการเรียนรู้ระหว่างการ - รายงานการดำเนินงานจากการ</w:t>
        <w:br/>
        <w:t>เรียนแบบเดิมและ MOOC เปลี่ยนแปลงรูปแบบการจัดการศึกษา</w:t>
        <w:br/>
        <w:t>- การเปิดโอกาสการจัดการศึกษา</w:t>
        <w:br/>
        <w:t>ตลอดชีวิต</w:t>
        <w:br/>
        <w:t>9มคอ. 2</w:t>
        <w:br/>
        <w:t>หมวดท ี่ 3. ระบบการจัดการศึกษา การดำเนินการ และโครงสร้างของหลักสูตร</w:t>
        <w:br/>
        <w:t>1. ระบบการจัดการศึกษา</w:t>
        <w:br/>
        <w:t>1.1 ระบบ</w:t>
        <w:br/>
        <w:t>สถาบันเทคโนโลยีจิตรลดาจัดการเรียนเป็นระบบทวิภาค หนึ่งปีการศึกษาแบ่งออกเป็น 2 ภาคการศึกษา</w:t>
        <w:br/>
        <w:t>ปกติ หนึ่งภาคการศึกษาปกติมีระยะเวลาศึกษาไม่น้อยกว่า 15 สัปดาห์ การคิดหน่วยกิต คิดตามเกณฑ์มาตรฐาน</w:t>
        <w:br/>
        <w:t>หลักสูตรระดับปริญญาตรี พ.ศ. 2558 ของกระทรวงศึกษาธิการ สำหรับระเบียบต่าง ๆ ให้เป็นไปตามข้อบังคับ</w:t>
        <w:br/>
        <w:t>สถาบันเทคโนโลยีจิตรลดาว่าด้วยการศึกษาระดับปริญญาตรี</w:t>
        <w:br/>
        <w:t>1.2 การจัดการศึกษาภาคฤดูร้อน</w:t>
        <w:br/>
        <w:t>การจัดการศึกษาภาคฤดูร้อนขึ้นอยู่กับการพิจารณาของคณะฯ หากมีภาคการศึกษาฤดูร้อน จะกำหนด</w:t>
        <w:br/>
        <w:t>ระยะเวลาและจำนวนหน่วยกิตในสัดส่วนเทียบเคียงกันได้กับภาคการศึกษาปกติ ไม่น้อยกว่า 8 สัปดาห์ ให้เป็นไป</w:t>
        <w:br/>
        <w:t>ตามข้อบังคับสถาบันเทคโนโลยีจิตรลดาว่าด้วยการศึกษาระดับปริญญาตรี</w:t>
        <w:br/>
        <w:t>1.3 การเทียบเคียงหน่วยกิตในระบบทวิภาค</w:t>
        <w:br/>
        <w:t>ไม่ม ี</w:t>
        <w:br/>
        <w:t>2. การดำเนินการหลักสูตร</w:t>
        <w:br/>
        <w:t>2.1 วัน – เวลาในการดำเนินการเรียนการสอน</w:t>
        <w:br/>
        <w:t>วัน-เวลา ปกติ</w:t>
        <w:br/>
        <w:t>ภาคการศึกษาต้น เดือนมิถุนายน – เดือนกันยายน</w:t>
        <w:br/>
        <w:t>ภาคการศึกษาปลาย เดือนพฤศจิกายน – เดือนกุมภาพันธ์</w:t>
        <w:br/>
        <w:t>ภาคการศึกษาฤดูร้อน เดือนเมษายน – เดือนพฤษภาคม</w:t>
        <w:br/>
        <w:t>2.2 คุณสมบัติของผู้เข้าศึกษา</w:t>
        <w:br/>
        <w:t>2.2.1 สำเร็จการศึกษามัธยมศึกษาตอนปลาย (ม.6) ผ่านการเรียนรายวิชาวิทยาศาสตร์และคณิตศาสตร์</w:t>
        <w:br/>
        <w:t>รวมกันไม่น้อยกว่า 30 หน่วยกิต หรือเทียบเท่า จากสถาบันการศึกษาทกี่ ระทรวงศึกษาธิการรับรอง หรอื</w:t>
        <w:br/>
        <w:t>2.2.2 สำเร็จการศึกษาระดับประกาศนียบัตรวิชาชีพ (ปวช.) ช่างอุตสาหกรรม อิเล็กทรอนิกส์</w:t>
        <w:br/>
        <w:t>โทรคมนาคม เทคนิคคอมพิวเตอร์ หรือเทียบเท่า จากสถาบันการศึกษาทกี่ ระทรวงศึกษาธิการรับรอง หรือ</w:t>
        <w:br/>
        <w:t>2.2.3 ในกรณีที่ผู้เข้าศึกษามีคุณสมบัติไม่ตรงตามข้อ 2.2.1 และ 2.2.2 ให้คณะฯ เป็นผู้พิจารณา</w:t>
        <w:br/>
        <w:t>2.2.4 มีคุณสมบัติตามข้อบังคับสถาบันเทคโนโลยีจิตรลดาว่าด้วยการศึกษาระดับปริญญาตรี</w:t>
        <w:br/>
        <w:t>10มคอ. 2</w:t>
        <w:br/>
        <w:t>2.3 ปัญหาของนักศึกษาแรกเข้า</w:t>
        <w:br/>
        <w:t>ปัจจุบันเยาวชนไทยมีปัญหาเรื่องของวุฒิภาวะ อันเป็นปัญหาพื้นฐานและพบเห็นโดยทั่วไป ในเรื่องของ</w:t>
        <w:br/>
        <w:t>ความรับผิดชอบ การรักษาเวลา ระเบียบวินัย และความเข้าใจเรื่องการเรียนรู้และการศึกษาที่ไม่ได้มีเป้าหมาย</w:t>
        <w:br/>
        <w:t>มุ่งเน้นอยู่ที่การได้คะแนนและผ่านการสอบ</w:t>
        <w:br/>
        <w:t>2.4 กลยุทธ์ในการดำเนินการเพื่อแก้ไขปัญหา / ข้อจำกัดของนักศึกษาในข้อ 2.3</w:t>
        <w:br/>
        <w:t>2.4.1 จัดการปฐมนิเทศนักศึกษาใหม่ แนะนำการวางเป้าหมายชีวิต เทคนิคการเรียนในระดับอุดมศึกษา</w:t>
        <w:br/>
        <w:t>และการแบ่งเวลา</w:t>
        <w:br/>
        <w:t>2.4.2 มอบหมายหน้าที่ให้แก่อาจารย์ทุกท่านให้คำแนะนำแก่นักศึกษา ในส่วนของบทบาท</w:t>
        <w:br/>
        <w:t>ความรับผิดชอบของนักศึกษาในระดับอุดมศึกษา</w:t>
        <w:br/>
        <w:t>2.4.3 กำหนดเวลาการเข้าเรียน วินัยในห้องเรียน การทำงานที่ได้รับมอบหมายตามเวลาที่กำหนด และ</w:t>
        <w:br/>
        <w:t>ความรับผิดชอบต่องานที่ต้องทำด้วยตัวเอง</w:t>
        <w:br/>
        <w:t>2.5 แผนการรับนักศึกษาและผู้สำเร็จการศึกษาในระยะ 5 ปี</w:t>
        <w:br/>
        <w:t>ปีการศึกษา</w:t>
        <w:br/>
        <w:t>นักศึกษา</w:t>
        <w:br/>
        <w:t>2563 2564 2565 2566 2567</w:t>
        <w:br/>
        <w:t>ชั้นปีที่ 1 60 60 60 60 60</w:t>
        <w:br/>
        <w:t>ชั้นปีที่ 2 - 60 60 60 60</w:t>
        <w:br/>
        <w:t>ชั้นปีที่ 3 - - 60 60 60</w:t>
        <w:br/>
        <w:t>ชั้นปีที่ 4 - - - 60 60</w:t>
        <w:br/>
        <w:t>รวม 60 120 180 240 240</w:t>
        <w:br/>
        <w:t>จำนวนผู้สำเร็จการศึกษา - - - 60 60</w:t>
        <w:br/>
        <w:t>2.6 งบประมาณตามแผน</w:t>
        <w:br/>
        <w:t>2.6.1 งบประมาณรายรับ (หน่วย: บาท)</w:t>
        <w:br/>
        <w:t>ปีงบประมาณ</w:t>
        <w:br/>
        <w:t>รายละเอียดรายรับ</w:t>
        <w:br/>
        <w:t>2563 2564 2565 2566 2567</w:t>
        <w:br/>
        <w:t>1 .เงินอุดหนุนจากสถาบัน 8,085,000 12,020,000 10,560,000 11,920,000 11,920,000</w:t>
        <w:br/>
        <w:t>2. เงินอุดหนุนจากแหล่งทุนภายนอก</w:t>
        <w:br/>
        <w:t>2.1 งานวิจัย 750,000 1,500,000 2,000,000 3,000,000 3,000,000</w:t>
        <w:br/>
        <w:t>11มคอ. 2</w:t>
        <w:br/>
        <w:t>ปีงบประมาณ</w:t>
        <w:br/>
        <w:t>รายละเอียดรายรับ</w:t>
        <w:br/>
        <w:t>2563 2564 2565 2566 2567</w:t>
        <w:br/>
        <w:t>2.2 งานบริการวิชาการ 300,000 500,000 800,000 800,000 800,000</w:t>
        <w:br/>
        <w:t>3. เงินค่าธรรมเนียมการศึกษา 1,600,000 3,200,000 4,800,000 6,400,000 6,400,000</w:t>
        <w:br/>
        <w:t>รวมรายรับ 11,535,000 18,700,000 20,280,000 24,880,000 24,880,000</w:t>
        <w:br/>
        <w:t>2.6.2 งบประมาณรายจ่าย (หน่วย: บาท)</w:t>
        <w:br/>
        <w:t>ปีงบประมาณ</w:t>
        <w:br/>
        <w:t>หมวดเงิน</w:t>
        <w:br/>
        <w:t>2563 2564 2565 2566 2567</w:t>
        <w:br/>
        <w:t>ก. งบดำเนินการ</w:t>
        <w:br/>
        <w:t>เงินเดือน 3,700,000 3,870,000 4,025,000 4,186,000 4,354,000</w:t>
        <w:br/>
        <w:t>งบดำเนินการ 1,560,000 2,019,000 2,475,000 2,931,000 2,931,000</w:t>
        <w:br/>
        <w:t>เงินอุดหนุน 1,500,000 1,575,000 1,654,000 1,736,000 1,824,000</w:t>
        <w:br/>
        <w:t>รวม (ก) 6,760,000 7,464,000 8,154,000 8,853,000 9,109,000</w:t>
        <w:br/>
        <w:t>ข. งบลงทุน</w:t>
        <w:br/>
        <w:t>ค่าครุภัณฑ์ 2,261,000 3,041,500 7,291,000 4,433,000 2,803,000</w:t>
        <w:br/>
        <w:t>รวม (ข) 2,261,000 3,041,500 7,291,000 4,433,000 2,803,000</w:t>
        <w:br/>
        <w:t>รวม (ก) + (ข) 9,021,000 10,505,500 15,445,000 13,286,000 11,912,000</w:t>
        <w:br/>
        <w:t>จำนวนนักศึกษา 60 120 180 240 240</w:t>
        <w:br/>
        <w:t>(ค่าใช้จ่ายเฉลี่ยต่อหัวนักศึกษาต่อภาคการศึกษา จำนวน 71,630 บาท)</w:t>
        <w:br/>
        <w:t>2.7 ระบบการศึกษา</w:t>
        <w:br/>
        <w:t>ระบบการศึกษาเป็น แบบชั้นเรียน เป็นไปตามข้อบังคับสถาบันเทคโนโลยีจิตรลดาว่าด้วยการศึกษาระดับ</w:t>
        <w:br/>
        <w:t>ปริญญาตรี</w:t>
        <w:br/>
        <w:t>12มคอ. 2</w:t>
        <w:br/>
        <w:t>2.8 การเทียบโอนหน่วยกิต รายวิชาและการลงทะเบียนเรียนข้ามมหาวิทยาลัย (ถ้ามี)</w:t>
        <w:br/>
        <w:t>เป็นไปตามข้อบังคับสถาบันเทคโนโลยีจิตรลดาว่าด้วยการศึกษาระดับปริญญาตรี และประกาศของ</w:t>
        <w:br/>
        <w:t>สถาบันฯ</w:t>
        <w:br/>
        <w:t>3. หลักสูตรและอาจารย์ผู้สอน</w:t>
        <w:br/>
        <w:t>3.1 หลักสูตร</w:t>
        <w:br/>
        <w:t>3.1.1 จำนวนหน่วยกิตรวมตลอดหลักสูตร 127 หน่วยกิต</w:t>
        <w:br/>
        <w:t>3.1.2 โครงสร้างหลักสูตร</w:t>
        <w:br/>
        <w:t>1) หมวดวิชาศึกษาทั่วไป 33 หน่วยกิต</w:t>
        <w:br/>
        <w:t>- กลุ่มสังคมศึกษาศาสตร์ 6 หน่วยกิต</w:t>
        <w:br/>
        <w:t>- กลุ่มวิชามนุษยศาสตร์ 6 หน่วยกิต</w:t>
        <w:br/>
        <w:t>- กลุ่มวิชาวิทยาศาสตร์กับคณิตศาสตร์ 6 หน่วยกิต</w:t>
        <w:br/>
        <w:t>- กลุ่มวิชาภาษา 15 หน่วยกิต</w:t>
        <w:br/>
        <w:t>2) หมวดวิชาเฉพาะ 88 หน่วยกิต</w:t>
        <w:br/>
        <w:t>2.1 กลุ่มวิชาแกน 30 หน่วยกิต</w:t>
        <w:br/>
        <w:t>2.2 กลุ่มวิชาเฉพาะดา้ น 58 หน่วยกิต</w:t>
        <w:br/>
        <w:t>2.2.1 วิชาชีพบังคับ 43 หน่วยกติ</w:t>
        <w:br/>
        <w:t>- กลุ่มเทคโนโลยีเพื่องานประยุกต์ 3 หน่วยกิต</w:t>
        <w:br/>
        <w:t>- กลุ่มเทคโนโลยีและวิธีการทางซอฟแวร์ 12 หน่วยกิต</w:t>
        <w:br/>
        <w:t>- กลุ่มโครงสรา้ งพื้นฐานของระบบ 12 หน่วยกิต</w:t>
        <w:br/>
        <w:t>- กลุ่มฮาร์ดแวร์และสถาปัตยกรรมคอมพิวเตอร์ 12 หน่วยกิต</w:t>
        <w:br/>
        <w:t>- กลุ่มวิชาฝึกงานและโครงงาน 4 หน่วยกิต</w:t>
        <w:br/>
        <w:t>2.2.2 วิชาเลือก 15 หน่วยกิต</w:t>
        <w:br/>
        <w:t>3) หมวดวิชาเลือกเสรี 6 หน่วยกิต</w:t>
        <w:br/>
        <w:t>3.1.3 รายวิชา</w:t>
        <w:br/>
        <w:t>3.1.3.1 ความหมายของรหัสวิชา</w:t>
        <w:br/>
        <w:t>รหัสวิชาประกอบด้วยตัวเลข 7 หลัก นำหน้ารายชื่อทุกรายวิชา สำหรับรายวิชาที่เปิดสอนในคณะ</w:t>
        <w:br/>
        <w:t>เทคโนโลยีดิจิทัล เลขแต่ละหลักมีความหมายดังนี้</w:t>
        <w:br/>
        <w:t>13มคอ. 2</w:t>
        <w:br/>
        <w:t>3.1.3.2 หมวดวิชาศึกษาทั่วไป</w:t>
        <w:br/>
        <w:t>โครงสร้างหลักสูตรฯ หมวดวิชาศึกษาทั่วไป กำหนดให้เรียนไม่น้อยกว่า 33 หน่วยกิต จากรายวิชาในกลุ่ม</w:t>
        <w:br/>
        <w:t>วิชาสังคมศาสตร์ มนุษยศาสตร์ วิทยาศาสตร์และคณิตศาสตร์ และภาษา ดังนี้</w:t>
        <w:br/>
        <w:t>14มคอ. 2</w:t>
        <w:br/>
        <w:t>1. กลุ่มวิชาสังคมศาสตร์ 6 หน่วยกิต</w:t>
        <w:br/>
        <w:t>หน่วยกิต (บรรยาย - ปฏิบัติ)</w:t>
        <w:br/>
        <w:t>วิชาบังคับ (3 หน่วยกิต)</w:t>
        <w:br/>
        <w:t>910-1116 การคิดสร้างสรรค์เพื่อสังคม 3(3-0-6)</w:t>
        <w:br/>
        <w:t>วิชาเลือก (3 หน่วยกิต) โดยเลือกจากรายวิชาดังต่อไปนี้</w:t>
        <w:br/>
        <w:t>910-1117 หลักปรัชญาของเศรษฐกิจพอเพียง 3(3-0-6)</w:t>
        <w:br/>
        <w:t>910-1118 สังคมและวัฒนธรรมไทยในโลกาภิวัฒน์ 3(3-0-6)</w:t>
        <w:br/>
        <w:t>910-1119 อารยธรรมและโลกปัจจุบัน 3(3-0-6)</w:t>
        <w:br/>
        <w:t>910-1120 กฎหมายในชีวิตประจำวัน 3(3-0-6)</w:t>
        <w:br/>
        <w:t>หรือ วิชาเลือกอื่นในกลุ่มวิชาสังคมศาสตร์</w:t>
        <w:br/>
        <w:t>2. กลุ่มวิชามนุษยศาสตร์ 6 หน่วยกิต</w:t>
        <w:br/>
        <w:t>หน่วยกิต (บรรยาย - ปฏิบัติ)</w:t>
        <w:br/>
        <w:t>วิชาบังคับ (3 หน่วยกติ )</w:t>
        <w:br/>
        <w:t>920-1135 สุขภาวะกายและจิต 3(3-0-6)</w:t>
        <w:br/>
        <w:t>วิชาเลือก (3 หน่วยกิต) โดยเลือกจากรายวิชาดังต่อไปนี้</w:t>
        <w:br/>
        <w:t>920-1136 ภาวะผู้นำและบุคลิกภาพ 1(0-3-1)</w:t>
        <w:br/>
        <w:t>920-1137 กีฬาและนันทนาการ 1(0-3-1)</w:t>
        <w:br/>
        <w:t>920-1138 การสื่อสารเพื่อการนำเสนอ 2(2-0-4)</w:t>
        <w:br/>
        <w:t>920-1139 สารสนเทศเพื่อการค้นคว้า 2(2-0-4)</w:t>
        <w:br/>
        <w:t>หรือ วิชาเลือกอื่นในกลุ่มวิชามนุษยศาสตร์</w:t>
        <w:br/>
        <w:t>3. กลุ่มวิชาวิทยาศาสตร์และคณิตศาสตร์ 6 หน่วยกิต</w:t>
        <w:br/>
        <w:t>หน่วยกิต (บรรยาย - ปฏิบัติ)</w:t>
        <w:br/>
        <w:t>วิชาบังคับ (6 หน่วยกิต)</w:t>
        <w:br/>
        <w:t>931-1107 คณิตศาสตร์และสถิติในชีวิตประจำวัน 3(3-0-6)</w:t>
        <w:br/>
        <w:t>932-1107 วิทยาศาสตร์เพื่อคุณภาพชีวิต 3(3-0-6)</w:t>
        <w:br/>
        <w:t>4. กลุ่มวิชาภาษา 15 หน่วยกิต</w:t>
        <w:br/>
        <w:t>หน่วยกิต (บรรยาย - ปฏิบัติ)</w:t>
        <w:br/>
        <w:t>วิชาบังคับ (8 หน่วยกิต)</w:t>
        <w:br/>
        <w:t>941-1102 ภาษาไทยเพื่อการสื่อสาร 2(1-2-3)</w:t>
        <w:br/>
        <w:t>941-1103 การอ่านและการเขียนภาษาไทยเพื่ออาชีพ 2(1-2-3)</w:t>
        <w:br/>
        <w:t>15มคอ. 2</w:t>
        <w:br/>
        <w:t>942-1107 ภาษาอังกฤษเพื่อการสื่อสาร 2(1-2-3)</w:t>
        <w:br/>
        <w:t>942-1108 ภาษาอังกฤษเพื่อวิชาชีพ 2(1-2-3)</w:t>
        <w:br/>
        <w:t>วิชาบังคับภาษาที่สาม (3 หน่วยกิต)</w:t>
        <w:br/>
        <w:t>ภาษาที่สาม-1 (1 หน่วยกิต) โดยเลือกจากรายวิชาดังต่อไปนี้</w:t>
        <w:br/>
        <w:t>943-1107 ภาษาจีนกลาง 1 1(0-3-1)</w:t>
        <w:br/>
        <w:t>944-1107 ภาษาญี่ปุ่น 1 1(0-3-1)</w:t>
        <w:br/>
        <w:t>945-1107 ภาษาเยอรมัน 1 1(0-3-1)</w:t>
        <w:br/>
        <w:t>946-1107 ภาษาฝรั่งเศส 1 1(0-3-1)</w:t>
        <w:br/>
        <w:t>ภาษาที่สาม-2 (1 หน่วยกิต) โดยเลือกจากรายวิชาดังต่อไปนี้</w:t>
        <w:br/>
        <w:t>943-1108 ภาษาจีนกลาง 2 1(0-3-1)</w:t>
        <w:br/>
        <w:t>944-1108 ภาษาญี่ปุ่น 2 1(0-3-1)</w:t>
        <w:br/>
        <w:t>945-1108 ภาษาเยอรมัน 2 1(0-3-1)</w:t>
        <w:br/>
        <w:t>946-1108 ภาษาฝรั่งเศส 2 1(0-3-1)</w:t>
        <w:br/>
        <w:t>ภาษาที่สาม-3 (1 หน่วยกิต) โดยเลือกจากรายวิชาดังต่อไปนี้</w:t>
        <w:br/>
        <w:t>943-1109 ภาษาจีนกลาง 3 1(0-3-1) หรือ</w:t>
        <w:br/>
        <w:t>943-1113 สนทนาภาษาจีนกลางเบื้องต้น 1(0-3-1) หรือ</w:t>
        <w:br/>
        <w:t>943-1114 การอ่านภาษาจีนกลางเบื้องต้น 1(0-3-1) หรือ</w:t>
        <w:br/>
        <w:t>943-1115 จีนศึกษา 1(0-3-1)</w:t>
        <w:br/>
        <w:t>944-1109 ภาษาญี่ปุ่น 3 1(0-3-1) หรือ</w:t>
        <w:br/>
        <w:t>944-1113 สนทนาภาษาญี่ปุ่นเบื้องต้น 1(0-3-1) หรือ</w:t>
        <w:br/>
        <w:t>944-1114 การอ่านภาษาญี่ปุ่นเบื้องต้น 1(0-3-1) หรือ</w:t>
        <w:br/>
        <w:t>944-1115 ญี่ปุ่นศึกษา 1(0-3-1)</w:t>
        <w:br/>
        <w:t>945-1109 ภาษาเยอรมัน 3 1(0-3-1) หรือ</w:t>
        <w:br/>
        <w:t>945-1113 สนทนาภาษาเยอรมันเบื้องต้น 1(0-3-1) หรือ</w:t>
        <w:br/>
        <w:t>945-1114 การอ่านภาษาเยอรมันเบื้องต้น 1(0-3-1) หรือ</w:t>
        <w:br/>
        <w:t>945-1115 เยอรมันศึกษา 1(0-3-1)</w:t>
        <w:br/>
        <w:t>946-1109 ภาษาฝรั่งเศส 3 1(0-3-1) หรือ</w:t>
        <w:br/>
        <w:t>946-1113 สนทนาภาษาฝรั่งเศสเบื้องต้น 1(0-3-1) หรือ</w:t>
        <w:br/>
        <w:t>946-1114 การอ่านภาษาฝรั่งเศสเบื้องต้น 1(0-3-1) หรือ</w:t>
        <w:br/>
        <w:t>946-1115 ฝรั่งเศสศึกษา 1(0-3-1)</w:t>
        <w:br/>
        <w:t>วิชาเลือก (4 หน่วยกิต) โดยเลือกจากรายวิชาดังต่อไปนี้</w:t>
        <w:br/>
        <w:t>942-1110 ภาษาอังกฤษเชิงวัฒนธรรม 2(1-2-3)</w:t>
        <w:br/>
        <w:t>942-1113 การอ่านภาษาอังกฤษเชิงวิเคราะห์ 2(1-2-3)</w:t>
        <w:br/>
        <w:t>16มคอ. 2</w:t>
        <w:br/>
        <w:t>942-1114 ทักษะการเขียนภาษาอังกฤษ 2(1-2-3)</w:t>
        <w:br/>
        <w:t>942-1112 ภาษาอังกฤษเพื่อการนำเสนอ 2(1-2-3)</w:t>
        <w:br/>
        <w:t>942-1101 ภาษาอังกฤษปรับพื้นฐาน 1 0(3-0-6)</w:t>
        <w:br/>
        <w:t>942-1102 ภาษาอังกฤษปรับพื้นฐาน 2 0(3-0-6)</w:t>
        <w:br/>
        <w:t>การเรียนปรับพื้นฐานด้านภาษา</w:t>
        <w:br/>
        <w:t>นักศึกษาจะต้องลงทะเบียนวิชาปรับพื้นฐานเป็นวิชาไม่นับหน่วยกิต ซึ่งให้วัดผลเป็นผ่าน (S) หรือไม่ผ่าน</w:t>
        <w:br/>
        <w:t>(U) โดยนักศึกษาต้องได้รับผลการเรียนเป็น S จึงจะสำเร็จการศึกษา ทั้งนี้ นักศึกษามีสิทธิได้รับการยกเว้นไม่ต้อง</w:t>
        <w:br/>
        <w:t>ลงทะเบียน หากได้รับคะแนนทดสอบผ่านเกณฑ์ที่กำหนดโดยสถาบันเทคโนโลยีจิตรลดา เทียบเท่าวิชา</w:t>
        <w:br/>
        <w:t>ภาษาอังกฤษปรับพื้นฐาน 1 และภาษาอังกฤษปรับพื้นฐาน 2</w:t>
        <w:br/>
        <w:t>3.1.3.3 หมวดวิชาเฉพาะ</w:t>
        <w:br/>
        <w:t>โครงสร้างหลักสูตรฯ หมวดวิชาเฉพาะ กำหนดให้เรียนไม่น้อยกว่า 88 หน่วยกิต จากรายวิชาใน</w:t>
        <w:br/>
        <w:t>กลุ่มวิชาแกน วิชาชีพบังคับ และวิชาชีพเลือก ดังนี้</w:t>
        <w:br/>
        <w:t>1. กลุ่มวิชาแกน 30 หน่วยกิต</w:t>
        <w:br/>
        <w:t>หนว่ ยกิต (บรรยาย - ปฏิบัติ)</w:t>
        <w:br/>
        <w:t>300-1101 คณิตศาสตร์วิศวกรรม 1 3(3-0-6)</w:t>
        <w:br/>
        <w:t>300-1102 คณิตศาสตร์วิศวกรรม 2 3(3-0-6)</w:t>
        <w:br/>
        <w:t>300-1103 ฟิสิกส์ 3(3-0-6)</w:t>
        <w:br/>
        <w:t>300-1104 ปฏิบัติการฟิสิกส์ 1(0-3-2)</w:t>
        <w:br/>
        <w:t>300-1105 ทฤษฎีวงจรไฟฟ้า 3(3-0-6)</w:t>
        <w:br/>
        <w:t>300-1106 ปฏิบัติการวงจรไฟฟ้า 1(0-3-2)</w:t>
        <w:br/>
        <w:t>300-1107 พื้นฐานการเขียนโปรแกรม 3(2-2-6)</w:t>
        <w:br/>
        <w:t>300-1208 วิยุตคณิต 3(3-0-6)</w:t>
        <w:br/>
        <w:t>300-1209 การออกแบบลอจิกของระบบดิจิทัล 3(3-0-6)</w:t>
        <w:br/>
        <w:t>300-1210 ปฏิบัติการออกแบบระบบดิจิทัล 1(0-3-2)</w:t>
        <w:br/>
        <w:t>300-1211 สถิติคณิตศาสตร์ 3(3-0-6)</w:t>
        <w:br/>
        <w:t>300-1412 สัมมนาวิศวกรรมคอมพิวเตอร์ 1(1-2-2)</w:t>
        <w:br/>
        <w:t>300-1413 จริยธรรมวิชาชีพทางด้านคอมพิวเตอร์ 1(3-0-0)</w:t>
        <w:br/>
        <w:t>17มคอ. 2</w:t>
        <w:br/>
        <w:t>2. กลุ่มวิชาเฉพาะด้าน 58 หน่วยกิต</w:t>
        <w:br/>
        <w:t>2.1 กลุ่มวิชาบังคับ 43 หน่วยกิต</w:t>
        <w:br/>
        <w:t>กลุ่มเทคโนโลยีเพื่องานประยุกต์ (3 หน่วยกิต)</w:t>
        <w:br/>
        <w:t>หน่วยกิต (บรรยาย - ปฏิบัติ)</w:t>
        <w:br/>
        <w:t>310-2414 การเรียนรู้ของเครื่อง 3(3-0-6)</w:t>
        <w:br/>
        <w:t>กลุ่มเทคโนโลยีและวิธีการทางซอฟแวร์ (12 หน่วยกิต)</w:t>
        <w:br/>
        <w:t>หน่วยกิต (บรรยาย - ปฏิบัติ)</w:t>
        <w:br/>
        <w:t>310-2101 โครงสร้างข้อมูลและขั้นตอนวิธี 3(2-2-6)</w:t>
        <w:br/>
        <w:t>310-2203 การพัฒนาระบบซอฟต์แวร์ 1 1(0-6-2)</w:t>
        <w:br/>
        <w:t>310-2204 การพัฒนาระบบซอฟต์แวร์ 2 2(0-6-2)</w:t>
        <w:br/>
        <w:t>310-2205 วิศวกรรมซอฟต์แวร์ 3(3-0-6)</w:t>
        <w:br/>
        <w:t>310-2310 การพัฒนาโปรแกมแบบอะซิโครนัส 3(3-0-6)</w:t>
        <w:br/>
        <w:t>กลุ่มโครงสรา้ งพื้นฐานของระบบ (12 หน่วยกิต)</w:t>
        <w:br/>
        <w:t>หน่วยกิต (บรรยาย - ปฏิบัติ)</w:t>
        <w:br/>
        <w:t>310-2206 ระบบปฏิบัติการ 3(3-0-6)</w:t>
        <w:br/>
        <w:t>310-2307 เครือข่ายคอมพิวเตอร์ 3(3-0-6)</w:t>
        <w:br/>
        <w:t>310-2309 ระบบฐานข้อมูล 3(3-0-6)</w:t>
        <w:br/>
        <w:t>310-2311 การคำนวณแบบกลุ่มเมฆ 3(3-0-6)</w:t>
        <w:br/>
        <w:t>กลุ่มฮาร์ดแวร์และสถาปัตยกรรมคอมพิวเตอร์ (12 หน่วยกิต)</w:t>
        <w:br/>
        <w:t>หน่วยกิต (บรรยาย - ปฏิบัติ)</w:t>
        <w:br/>
        <w:t>310-2202 โครงสร้างของระบบคอมพิวเตอร์ 3(3-0-6)</w:t>
        <w:br/>
        <w:t>310-2308 ปฏิสัมพันธ์ระหว่างคอมพิวเตอร์กับมนุษย์ 3(3-0-6)</w:t>
        <w:br/>
        <w:t>310-2413 อินเทอร์เน็ตของสรรพสิ่ง 3(3-0-6)</w:t>
        <w:br/>
        <w:t>310-2415 ความปลอดภัยของระบบคอมพิวเตอร์และเครือข่าย 3(3-0-6)</w:t>
        <w:br/>
        <w:t>กลุ่มวิชาฝึกงานและโครงงาน (4 หน่วยกิต)</w:t>
        <w:br/>
        <w:t>หน่วยกิต (บรรยาย - ปฏิบัติ)</w:t>
        <w:br/>
        <w:t>310-2312 ฝึกงานวิศวกรรมคอมพิวเตอร์ 0(200 ชั่วโมง)</w:t>
        <w:br/>
        <w:t>310-2416 โครงงานวิศวกรรมคอมพิวเตอร์ 1 1(0-6-6)</w:t>
        <w:br/>
        <w:t>310-2417 โครงงานวิศวกรรมคอมพิวเตอร์ 2 3(0-6-6)</w:t>
        <w:br/>
        <w:t>18มคอ. 2</w:t>
        <w:br/>
        <w:t>2.2 กลุ่มวิชาเลือก 15 หน่วยกิต</w:t>
        <w:br/>
        <w:t>โดยเลือกจากรายวิชาชีพเลือก กำหนดให้เรียนไม่น้อยกว่า 15 หน่วยกิต โดยเลือกจากรายวิชาดังต่อไปนี้</w:t>
        <w:br/>
        <w:t>หน่วยกิต (บรรยาย - ปฏิบัติ)</w:t>
        <w:br/>
        <w:t>311-3201 แอนะล็อกและดิจิทัลอิเล็กทรอนิกส์ 3(3-0-6)</w:t>
        <w:br/>
        <w:t>311-3302 สัญญาณและระบบเบื้องต้น 3(3-0-6)</w:t>
        <w:br/>
        <w:t>311-3303 การออกแบบระบบฝังตัว 3(3-0-6)</w:t>
        <w:br/>
        <w:t>311-3304 ปฏิบัติการออกแบบระบบฝังตัว 1(0-3-2)</w:t>
        <w:br/>
        <w:t>311-3305 การเชื่อมต่อไซเบอร์-กายภาพ 3(3-0-6)</w:t>
        <w:br/>
        <w:t>311-3306 การออกแบบระดับสูงสำหรับระบบดิจิทัล 3(3-0-6)</w:t>
        <w:br/>
        <w:t>312-3201 วิทยาการข้อมูลเบื้องต้น 3(3-0-6)</w:t>
        <w:br/>
        <w:t>312-3302 ปัญญาประดิษฐ์ 3(3-0-6)</w:t>
        <w:br/>
        <w:t>312-3303 โครงสร้างพื้นฐานการคำนวณ 3(3-0-6)</w:t>
        <w:br/>
        <w:t>312-3304 ปฏิบัติการโครงสร้างพื้นฐานการคำนวณ 1(0-3-2)</w:t>
        <w:br/>
        <w:t>312-3305 การสืบเสาะความรู้และการทำเหมืองข้อมูล 3(3-0-6)</w:t>
        <w:br/>
        <w:t>312-3406 การวิเคราะห์ธุรกิจ/สถิติ 3(3-0-6)</w:t>
        <w:br/>
        <w:t>310-3307 การสื่อสารดิจิทัลและการประมวลสัญญาณ 3(3-0-6)</w:t>
        <w:br/>
        <w:t>310-3308 วิธีเชิงตัวเลข 3(3-0-6)</w:t>
        <w:br/>
        <w:t>310-3309 การคำนวณแบบกระจาย 3(3-0-6)</w:t>
        <w:br/>
        <w:t>310-3310 เทคโนโลยีสำหรับบ้านเมืองอัจฉริยะ 3(3-0-6)</w:t>
        <w:br/>
        <w:t>310-3311 การประมวลผลภาพ 3(3-0-6)</w:t>
        <w:br/>
        <w:t>310-3312 หัวข้อคัดสรรด้านวิศวกรรมคอมพิวเตอร์ 1 3(3-0-6)</w:t>
        <w:br/>
        <w:t>310-3313 หัวข้อคัดสรรด้านวิศวกรรมคอมพิวเตอร์ 2 3(3-0-6)</w:t>
        <w:br/>
        <w:t>310-3414 หัวข้อคัดสรรด้านวิศวกรรมคอมพิวเตอร์ 3 3(3-0-6)</w:t>
        <w:br/>
        <w:t>310-3415 หัวข้อคัดสรรด้านวิศวกรรมคอมพิวเตอร์ 4 3(3-0-6)</w:t>
        <w:br/>
        <w:t>310-3416 การวิเคราะห์และการออกแบบขั้นตอนวิธี 3(3-0-6)</w:t>
        <w:br/>
        <w:t>310-3417 การทดสอบและประกันคุณภาพซอฟต์แวร์ 3(3-0-6)</w:t>
        <w:br/>
        <w:t>310-3418 การคำนวณประสิทธิภาพสูง 3(3-0-6)</w:t>
        <w:br/>
        <w:t>310-3419 การดูแลบริหารจัดการข้อมูล 3(3-0-6)</w:t>
        <w:br/>
        <w:t>310-3420 การพัฒนาและให้บริการระบบเว็บ 3(3-0-6)</w:t>
        <w:br/>
        <w:t>310-3421 ธุรกิจและการเป็นผู้ประกอบการ 3(3-0-6)</w:t>
        <w:br/>
        <w:t>19มคอ. 2</w:t>
        <w:br/>
        <w:t>3.1.3.4 หมวดวิชาเลือกเสรี 6 หน่วยกิต</w:t>
        <w:br/>
        <w:t>โครงสร้างหลักสูตรฯ หมวดวิชาเลือกเสรี กำหนดให้เรียนไม่น้อยกว่า 6 หน่วยกิต ให้เลือกเรียนจาก</w:t>
        <w:br/>
        <w:t>รายวิชาใด ๆ ก็ได้ในหลักสูตรที่สถาบันเทคโนโลยีจิตรลดา หรือสถาบันอุดมศึกษาอื่น ๆ ทั้งในและต่างประเทศ</w:t>
        <w:br/>
        <w:t>เปิดสอนโดยไม่ซ้ำกับรายวิชาที่เคยเรียนมาแล้ว และต้องไม่เป็นรายวิชาที่กําหนดให้เรียนโดยไม่นับหน่วยกิตใน</w:t>
        <w:br/>
        <w:t>เกณฑ์การสําเร็จการศึกษาของหลักสูตรฯ</w:t>
        <w:br/>
        <w:t>20มคอ. 2</w:t>
        <w:br/>
        <w:t>3.1.4 แผนการศึกษา</w:t>
        <w:br/>
        <w:t>แผนการเรียนวิศวกรรมคอมพิวเตอร์</w:t>
        <w:br/>
        <w:t>ปีท ี่ 1 ภาคการศึกษาที่ 1</w:t>
        <w:br/>
        <w:t>รหัสวิชา ชื่อวิชา หน่วยกิต (บรรยาย-ปฏิบัติ)</w:t>
        <w:br/>
        <w:t>300-1101 คณิตศาสตร์วิศวกรรม 1 3(3-0-6)</w:t>
        <w:br/>
        <w:t>300-1103 ฟิสิกส์ 3(3-0-6)</w:t>
        <w:br/>
        <w:t>300-1104 ปฏิบัติการฟิสิกส์ 1(0-3-2)</w:t>
        <w:br/>
        <w:t>300-1107 พื้นฐานการเขียนโปรแกรม 3(2-2-6)</w:t>
        <w:br/>
        <w:t>920-1135 สุขภาวะกายและจิต 3(3-0-6)</w:t>
        <w:br/>
        <w:t>931-1107 คณิตศาสตร์และสถิติในชีวิตประจำวัน 3(3-0-6)</w:t>
        <w:br/>
        <w:t>942-1101 ภาษาอังกฤษปรับพื้นฐาน 1 0(3-0-6)</w:t>
        <w:br/>
        <w:t>920-11xx วิชาเลือกกลุ่มวิชามนุษยศาสตร์ 1(0-3-1)</w:t>
        <w:br/>
        <w:t>รวม 17(17-8-39)</w:t>
        <w:br/>
        <w:t>ปีท ี่ 1 ภาคการศึกษาที่ 2</w:t>
        <w:br/>
        <w:t>รหสั วิชา ชื่อวิชา หน่วยกิต (บรรยาย-ปฏิบัติ)</w:t>
        <w:br/>
        <w:t>300-1102 คณิตศาสตร์วิศวกรรม 2 3(3-0-6)</w:t>
        <w:br/>
        <w:t>300-1105 ทฤษฎีวงจรไฟฟ้า 3(3-0-6)</w:t>
        <w:br/>
        <w:t>300-1106 ปฏิบัติการวงจรไฟฟ้า 1(0-3-2)</w:t>
        <w:br/>
        <w:t>310-2101 โครงสร้างข้อมูลและขั้นตอนวิธี 3(2-2-6)</w:t>
        <w:br/>
        <w:t>932-1107 วิทยาศาสตร์เพื่อคุณภาพชีวิต 3(3-0-6)</w:t>
        <w:br/>
        <w:t>941-1103 การอ่านและการเขียนภาษาไทยเพื่ออาชีพ 2(1-2-3)</w:t>
        <w:br/>
        <w:t>942-1102 ภาษาอังกฤษปรับพื้นฐาน 2 0(3-0-6)</w:t>
        <w:br/>
        <w:t>รวม 15(15-7-35)</w:t>
        <w:br/>
        <w:t>21มคอ. 2</w:t>
        <w:br/>
        <w:t>ปีท ี่ 2 ภาคการศึกษาที่ 1</w:t>
        <w:br/>
        <w:t>รหัสวิชา ชื่อวิชา หน่วยกิต (บรรยาย-ปฏิบัติ)</w:t>
        <w:br/>
        <w:t>300-1208 วิยุตคณิต 3(3-0-6)</w:t>
        <w:br/>
        <w:t>300-1209 การออกแบบลอจิกของระบบดิจิทัล 3(3-0-6)</w:t>
        <w:br/>
        <w:t>300-1210 ปฏิบัติการออกแบบระบบดิจิทัล 1(0-3-2)</w:t>
        <w:br/>
        <w:t>310-2202 โครงสร้างของระบบคอมพิวเตอร์ 3(3-0-6)</w:t>
        <w:br/>
        <w:t>310-2203 การพัฒนาระบบซอฟต์แวร์ 1 1(0-6-2)</w:t>
        <w:br/>
        <w:t>942-1107 ภาษาอังกฤษเพื่อการสื่อสาร 2(1-2-3)</w:t>
        <w:br/>
        <w:t>94x-1107 ภาษาที่สาม 1 1(0-3-1)</w:t>
        <w:br/>
        <w:t>920-11xx วิชาเลือกกลุ่มวิชามนุษยศาสตร์ 2(2-0-4)</w:t>
        <w:br/>
        <w:t>รวม 16(12-14-30)</w:t>
        <w:br/>
        <w:t>ปีท ี่ 2 ภาคการศึกษาที่ 2</w:t>
        <w:br/>
        <w:t>รหัสวิชา ชื่อวิชา หน่วยกิต (บรรยาย-ปฏิบัติ)</w:t>
        <w:br/>
        <w:t>300-1211 สถิติคณิตศาสตร์ 3(3-0-6)</w:t>
        <w:br/>
        <w:t>310-2204 การพัฒนาระบบซอฟต์แวร์ 2 2(0-6-2)</w:t>
        <w:br/>
        <w:t>310-2205 วิศวกรรมซอฟต์แวร์ 3(3-0-6)</w:t>
        <w:br/>
        <w:t>310-2206 ระบบปฏิบัติการ 3(3-0-6)</w:t>
        <w:br/>
        <w:t>942-1108 ภาษาอังกฤษเพื่อวิชาชีพ 2(1-2-3)</w:t>
        <w:br/>
        <w:t>94x-1108 ภาษาที่สาม 2 1(0-3-1)</w:t>
        <w:br/>
        <w:t>31x-xxx x วิชาชีพเลือก 3(3-0-6)</w:t>
        <w:br/>
        <w:t>รวม 17(13-11-30)</w:t>
        <w:br/>
        <w:t>22มคอ. 2</w:t>
        <w:br/>
        <w:t>ปีท ี่ 3 ภาคการศึกษาที่ 1</w:t>
        <w:br/>
        <w:t>รหัสวิชา ชื่อวิชา หน่วยกิต (บรรยาย-ปฏิบัติ)</w:t>
        <w:br/>
        <w:t>310-2307 เครือข่ายคอมพิวเตอร์ 3(3-0-6)</w:t>
        <w:br/>
        <w:t>310-2310 การพัฒนาโปรแกมแบบอะซิโครนัส 3(3-0-6)</w:t>
        <w:br/>
        <w:t>941-1102 ภาษาไทยเพื่อการสื่อสาร 2(1-2-3)</w:t>
        <w:br/>
        <w:t>942-11xx วิชาเลือกภาษาอังกฤษ 2(2-0-3)</w:t>
        <w:br/>
        <w:t>94x-11xx ภาษาที่สาม 3 1(0-3-1)</w:t>
        <w:br/>
        <w:t>31x-xxx x วิชาชีพเลือก 3(3-0-6)</w:t>
        <w:br/>
        <w:t>31x-xxx x วิชาชีพเลือก 3(3-0-6)</w:t>
        <w:br/>
        <w:t>31x-xxx x วิชาชีพเลือก 1(0-3-2)</w:t>
        <w:br/>
        <w:t>รวม 18(15-8-33)</w:t>
        <w:br/>
        <w:t>ปีท ี่ 3 ภาคการศึกษาที่ 2</w:t>
        <w:br/>
        <w:t>รหัสวิชา ชื่อวิชา หน่วยกิต (บรรยาย-ปฏิบัติ)</w:t>
        <w:br/>
        <w:t>310-2308 ปฏิสัมพันธ์ระหว่างคอมพิวเตอร์กับมนุษย์ 3(3-0-6)</w:t>
        <w:br/>
        <w:t>310-2309 ระบบฐานข้อมูล 3(3-0-6)</w:t>
        <w:br/>
        <w:t>310-2311 การคำนวณแบบกลุ่มเมฆ 3(3-0-6)</w:t>
        <w:br/>
        <w:t>910-1116 การคิดสร้างสรรค์เพื่อสังคม 3(3-0-6)</w:t>
        <w:br/>
        <w:t>31x-xxxx วิชาชีพเลือก 3(3-0-6)</w:t>
        <w:br/>
        <w:t>xxx-xxxx วิชาเลือกเสรี 3(3-0-6)</w:t>
        <w:br/>
        <w:t>รวม 18(18-0-36)</w:t>
        <w:br/>
        <w:t>23มคอ. 2</w:t>
        <w:br/>
        <w:t>ปีท ี่ 4 ภาคการศึกษาที่ 1</w:t>
        <w:br/>
        <w:t>รหัสวิชา ชื่อวิชา หน่วยกิต (บรรยาย-ปฏิบัติ)</w:t>
        <w:br/>
        <w:t>310-2413 อินเทอร์เน็ตของสรรพสิ่ง 3(3-0-6)</w:t>
        <w:br/>
        <w:t>310-2414 การเรียนรู้ของเครื่อง 3(3-0-6)</w:t>
        <w:br/>
        <w:t>310-2416 โครงงานวิศวกรรมคอมพิวเตอร์ 1 1(0-6-6)</w:t>
        <w:br/>
        <w:t>31x-xxxx วิชาชีพเลือก 3(3-0-6)</w:t>
        <w:br/>
        <w:t>910-11xx วิชาเลือกกลุ่มวิชาสังคมศาสตร์ 3(3-0-6)</w:t>
        <w:br/>
        <w:t>รวม 13(12-6-30)</w:t>
        <w:br/>
        <w:t>ปีท ี่ 4 ภาคการศึกษาที่ 2</w:t>
        <w:br/>
        <w:t>รหัสวิชา ชื่อวิชา หน่วยกิต (บรรยาย-ปฏิบัติ)</w:t>
        <w:br/>
        <w:t>300-1412 สัมมนาวิศวกรรมคอมพิวเตอร ์ 1(1-2-2)</w:t>
        <w:br/>
        <w:t>300-1413 จริยธรรมวิชาชีพด้านคอมพิวเตอร์ 1(3-0-0)</w:t>
        <w:br/>
        <w:t>310-2415 ความปลอดภัยของระบบคอมพิวเตอร์และเครือข่าย 3(3-0-6)</w:t>
        <w:br/>
        <w:t>310-2417 โครงงานวิศวกรรมคอมพิวเตอร์ 2 3(0-6-6)</w:t>
        <w:br/>
        <w:t>942-11xx วิชาเลือกภาษาอังกฤษ 2(1-2-3)</w:t>
        <w:br/>
        <w:t>xxx-xxxx วิชาเลือกเสรี 3(3-0-6)</w:t>
        <w:br/>
        <w:t>รวม 13(11-10-23)</w:t>
        <w:br/>
        <w:t>24มคอ. 2</w:t>
        <w:br/>
        <w:t>3.1.5 คำอธิบายรายวิชา</w:t>
        <w:br/>
        <w:t>หมวดวิชาศึกษาทั่วไป</w:t>
        <w:br/>
        <w:t>กลุ่มวิชาสังคมศาสตร์</w:t>
        <w:br/>
        <w:t>910-1116 การคิดสร้างสรรค์เพื่อสังคม 3(3-0-6)</w:t>
        <w:br/>
        <w:t>(Creative Thinking for Society)</w:t>
        <w:br/>
        <w:t>ศึกษาแนวคิดและทฤษฎีความคิดสร้างสรรค์ แนวทางพัฒนากระบวนการคิดสร้างสรรค์ ศึกษาโจทย์</w:t>
        <w:br/>
        <w:t>ปัญหาต่าง ๆ ในสังคม วิเคราะห์ลักษณะของโจทย์ปัญหา นำเสนอแนวทางการแก้ไขโจทย์ปัญหาทางสังคมอย่าง</w:t>
        <w:br/>
        <w:t>สร้างสรรค์ เสนอแนวทางการพัฒนาสังคมโดยใช้ความคิดสร้างสรรค์ นำไปสู่การสร้างนวัตกรรมเพื่อสังคม</w:t>
        <w:br/>
        <w:t>910-1117 หลักปรัชญาของเศรษฐกิจพอเพียง 3(3-0-6)</w:t>
        <w:br/>
        <w:t>(Philosophy of Sufficiency Economy)</w:t>
        <w:br/>
        <w:t>ศึกษาความสำคัญ แนวคิด และหลักการของหลักปรัชญาของเศรษฐกิจพอเพียง การจัดการทรัพยากรใน</w:t>
        <w:br/>
        <w:t>การผลิตและบริโภคอย่างมีประสิทธิภาพและคุ้มค่า วิเคราะห์และยกตัวอย่างการนำหลักปรัชญาของเศรษฐกิจ</w:t>
        <w:br/>
        <w:t>พอเพียงมาประยุกต์ใช้ในชีวิตประจำวันเพื่อให้เกิดดุลยภาพในการดำรงชีวิตอย่างมีความสุขและภาคภูมิใจ</w:t>
        <w:br/>
        <w:t>910-1118 สังคมและวัฒนธรรมไทยในโลกาภิวัฒน์ 3(3-0-6)</w:t>
        <w:br/>
        <w:t>(Thai Society and Culture in the Globalized World)</w:t>
        <w:br/>
        <w:t>ศึกษาพัฒนาการด้านประวัติศาสตร์ สังคม การเมือง ศาสนา ศิลปกรรม ภูมิปัญญา และวัฒนธรรม</w:t>
        <w:br/>
        <w:t>พื้นบ้านของไทย การเปลี่ยนแปลงวิถีชีวิตให้สอดคล้องกับสังคมที่มีการเปลี่ยนแปลง ศึกษาวัฒนธรรมของชาติและ</w:t>
        <w:br/>
        <w:t>วัฒนธรรมท้องถิ่นที่สำคัญ และการดำรงอยู่ของวัฒนธรรมและภูมิปัญญาไทยในปัจจุบัน</w:t>
        <w:br/>
        <w:t>910-1119 อารยธรรมและโลกปัจจุบัน 3(3-0-6)</w:t>
        <w:br/>
        <w:t>(Civilization and Today’s World)</w:t>
        <w:br/>
        <w:t>ศึกษาลักษณะเด่นของอารยธรรมตะวันตกและอารยธรรมตะวันออก วิเคราะห์การเปลี่ยนแปลงต่าง ๆ ที่</w:t>
        <w:br/>
        <w:t>เกิดขึ้น และศึกษาลักษณะสำคัญของโลกาวิวัตน์ตลอดจนผลกระทบที่มีต่อสังคมไทย ศึกษาและวิเคราะห์</w:t>
        <w:br/>
        <w:t>เหตุการณ์และประเด็นสำคัญต่าง ๆ ในยุคปัจจุบัน ผลกระทบของเหตุการณ์ต่าง ๆ ต่อสังคมไทย</w:t>
        <w:br/>
        <w:t>910-1120 กฎหมายในชีวิตประจำวัน 3(3-0-6)</w:t>
        <w:br/>
        <w:t>(Laws in Daily Life)</w:t>
        <w:br/>
        <w:t>ศึกษาหลักเบื้องต้นเกี่ยวกับกฎหมายอาญา กฎหมายแพ่งและพาณิชย์ในชีวิตประจำวัน กฎหมายที่</w:t>
        <w:br/>
        <w:t>เกี่ยวข้องกับการประกอบอาชีพ เช่นกฏแรงงาน ใบประกอบวิชาชีพ การละเมิดลิขสิทธิ์ กระบวนการยุติธรรม</w:t>
        <w:br/>
        <w:t>วิเคราะห์ปัญหาการใช้กฎหมายในสังคมไทยและเสนอแนวทางการแก้ไข</w:t>
        <w:br/>
        <w:t>25มคอ. 2</w:t>
        <w:br/>
        <w:t>กลุ่มวิชามนุษยศาสตร์</w:t>
        <w:br/>
        <w:t>920-1135 สุขภาวะกายและจิต 3(3-0-6)</w:t>
        <w:br/>
        <w:t>(Body and Mind Wellness)</w:t>
        <w:br/>
        <w:t>ศึกษาแนวทางการดูแลส่งเสริมสุขภาพกายและสุขภาพจิต การป้องกันภาวะเสี่ยงของบุคคลวัยต่าง ๆ</w:t>
        <w:br/>
        <w:t>ศึกษาสุขภาพในฐานะผู้บริโภค สิ่งแวดล้อมกับสุขภาพและความปลอดภัยในชีวิต</w:t>
        <w:br/>
        <w:t>920-1136 ภาวะผู้นำและบุคลิกภาพ 1(0-3-1)</w:t>
        <w:br/>
        <w:t>(Leadership and Personality)</w:t>
        <w:br/>
        <w:t>ศึกษาแนวคิดเรื่องภาวะวะผู้นำ บุคลิกภาพแบบต่าง ๆ การเข้าใจตนเองและความแตกต่างระหว่างบุคคล</w:t>
        <w:br/>
        <w:t>การพัฒนาและการเสริมสร้างบุคลิกภาพในด้านต่าง ๆ การติดต่อสื่อสาร การสร้างภาวะผู้นำ วิธีแก้ปัญหาความ</w:t>
        <w:br/>
        <w:t>ขัดแย้ง แนวทางในการพัฒนาเพื่อความก้าวหน้าในชีวิตและการทำงาน</w:t>
        <w:br/>
        <w:t>920-1137 กีฬาและนันทนาการ 1(0-3-1)</w:t>
        <w:br/>
        <w:t>(Sports and Recreation)</w:t>
        <w:br/>
        <w:t>ศึกษาความสำคัญของหลักการออกกำลังกาย การเล่นกีฬา นันทนาการ และการป้องกันการบาดเจ็บจาก</w:t>
        <w:br/>
        <w:t>การเล่นกีฬา การเข้าร่วมกิจกรรมนันทนาการและกีฬา ฝึกทักษะ ประเมินการเล่นของตนเองและผู้อื่น ปฏิบัติตาม</w:t>
        <w:br/>
        <w:t>กฎกติกาและข้อตกลงของกีฬา ประยุกต์ใช้กลวิธีการรุกและการป้องกันในการเล่นกีฬา ให้ความร่วมมือในการเล่น</w:t>
        <w:br/>
        <w:t>กีฬาและการแข่งขันจนประสบผลสำเร็จตามเป้าหมาย และพัฒนาตัวเองให้เป็นผู้มีสุขภาพที่ดี มีน้ำใจนักกีฬา มี</w:t>
        <w:br/>
        <w:t>มารยาทที่ดีในการเข้าร่วมกิจกรรมการเล่น ชมกีฬาและนันทนาการ</w:t>
        <w:br/>
        <w:t>920-1138 การสื่อสารเพื่อการนำเสนอ 2(2-0-4)</w:t>
        <w:br/>
        <w:t>(Communication and Presentation Skills)</w:t>
        <w:br/>
        <w:t>ศึกษาและฝึกปฏิบัติการนำเสนอ การพัฒนาเนื้อหา ภาษาและบุคลิกภาพ การนำเสนอโครงการและ</w:t>
        <w:br/>
        <w:t>ผลงาน การใช้สื่อในการนำเสนอ</w:t>
        <w:br/>
        <w:t>920-1139 สารสนเทศเพื่อการค้นคว้า 2(2-0-4)</w:t>
        <w:br/>
        <w:t>(Information and Research Skills)</w:t>
        <w:br/>
        <w:t>ศึกษาลักษณะและความสาคัญของข้อมูลสารสนเทศประเภทต่าง ๆ รวมทั้งแหล่งค้นคว้าข้อมูลสารสนเทศ</w:t>
        <w:br/>
        <w:t>และแหล่งเรียนรู้ต่าง ๆ เครื่องมือและวิธีการใช้เครื่องมือในการสืบค้นข้อมูลสารสนเทศ การเลือกใช้และรวบรวม</w:t>
        <w:br/>
        <w:t>ข้อมูลสารสนเทศ ขั้นตอนการเขียนรายงานเพื่อนาเสนอผลการศึกษาค้นคว้า</w:t>
        <w:br/>
        <w:t>26มคอ. 2</w:t>
        <w:br/>
        <w:t>กลุ่มวิชาวิทยาศาสตร์และคณิตศาสตร์</w:t>
        <w:br/>
        <w:t>931-1107 คณิตศาสตร์และสถิติในชีวิตประจำวัน 3(3-0-6)</w:t>
        <w:br/>
        <w:t>(Mathematics and Statistics in Daily Life)</w:t>
        <w:br/>
        <w:t>ศึกษาหลักคณิตศาสตร์และสถิติพื้นฐาน กระบวนการแก้ไขปัญหาโดยใช้คณิตศาสตร์และสถิติ</w:t>
        <w:br/>
        <w:t>ความสัมพันธ์ของตัวแปรต่างๆ วิธีการประยุกต์ใช้คณิตศาสตร์และสถิติเพื่อคาดการณ์และแก้ไขปัญหา ฝึกการใช้</w:t>
        <w:br/>
        <w:t>วิธีการทางสถิติและความน่าจะเป็นในงานวิจัยและการทำงาน</w:t>
        <w:br/>
        <w:t>932-1107 วิทยาศาสตร์เพื่อคุณภาพชีวิต 3(3-0-6)</w:t>
        <w:br/>
        <w:t>(Science for Quality of Life)</w:t>
        <w:br/>
        <w:t>ศึกษาแนวคิดและหลักการทางวิทยาศาสตร์พื้นฐาน ระบบนิเวศ ระบบร่างกายมนุษย์ เทคโนโลยีและ</w:t>
        <w:br/>
        <w:t>นวัตกรรมรวมทั้งสิ่งประดิษฐ์ในปัจจุบัน สารเคมีในชีวิตประจำวัน ปัญหาสิ่งแวดล้อมและการอนุรักษ์พลังงาน</w:t>
        <w:br/>
        <w:t>กลุ่มวิชาภาษา</w:t>
        <w:br/>
        <w:t>941-1102 ภาษาไทยเพื่อการสื่อสาร 2(1-2-3)</w:t>
        <w:br/>
        <w:t>(Thai Language for Communication)</w:t>
        <w:br/>
        <w:t>ฝึกทักษะการใช้ภาษาไทย การสื่อสารอย่างมีศิลปะให้ถูกต้องและเหมาะสมกับกาลเทศะและบุคคล</w:t>
        <w:br/>
        <w:t>วิเคราะห์และประเมินค่าสารจากการฟัง ดูและอ่าน ฝึกนำเสนอข้อมูลในเชิงให้ความรู้ ข้อคิดเห็น ข้อเสนอแนะ</w:t>
        <w:br/>
        <w:t>และวิจารณ์อย่างมีเหตุผล</w:t>
        <w:br/>
        <w:t>941-1103 การอ่านและการเขียนภาษาไทยเพื่ออาชีพ 2(1-2-3)</w:t>
        <w:br/>
        <w:t>(Thai Reading and Writing Skills for Career)</w:t>
        <w:br/>
        <w:t>ศึกษาวิธีอ่านและวิธีเขียนที่จำเป็นในการทำงาน ฝึกทักษะการอ่านและการเขียนในรูปแบบต่างๆ ที่เป็น</w:t>
        <w:br/>
        <w:t>ประโยชน์ต่ออาชีพ ฝึกใช้ภาษาในงานเขียนให้ถูกต้องตามหลักเกณฑ์และสื่อความได้ อ้างอิงได้ถูกต้อง</w:t>
        <w:br/>
        <w:t>942-1101 ภาษาอังกฤษปรับพื้นฐาน 1 0(3-0-6)</w:t>
        <w:br/>
        <w:t>(Remedial English Language 1)</w:t>
        <w:br/>
        <w:t>ศึกษาหลักไวยากรณ์ โครงสร้างประโยค การออกเสียง และคำศัพท์ระดับเบื้องต้น ฝึกใช้ภาษาอังกฤษเพื่อ</w:t>
        <w:br/>
        <w:t>การสื่อสารในสถานการณ์ทั่วไปในชีวิตประจำวัน ฝึกทักษะการฟัง การพูด การอ่านและการเขียนภาษาอังกฤษด้วย</w:t>
        <w:br/>
        <w:t>โครงสร้างประโยคพื้นฐานที่ใช้ไวยากรณ์เบื้องต้นไม่ซับซ้อน</w:t>
        <w:br/>
        <w:t>942-1102 ภาษาอังกฤษปรับพื้นฐาน 2 0(3-0-6)</w:t>
        <w:br/>
        <w:t>(Remedial English Language 2)</w:t>
        <w:br/>
        <w:t>เงื่อนไขวิชา: ต้องผ่านวิชา 942-1101</w:t>
        <w:br/>
        <w:t>27มคอ. 2</w:t>
        <w:br/>
        <w:t>ศึกษาหลักไวยากรณ์ โครงสร้างประโยค การออกเสียงและคำศัพท์ในที่ใช้สื่อสารในสถานการณ์ทั่วไปและ</w:t>
        <w:br/>
        <w:t>การศึกษาหาความรู้ ฝึกทักษะการฟัง การพูด การอ่านและการเขียนภาษาอังกฤษในบริบทที่หลากหลาย</w:t>
        <w:br/>
        <w:t>942-1107 ภาษาอังกฤษเพื่อการสื่อสาร 2(1-2-3)</w:t>
        <w:br/>
        <w:t>(English Language for Communication)</w:t>
        <w:br/>
        <w:t>เงื่อนไขวิชา: ต้องผ่านวิชา 942-1102</w:t>
        <w:br/>
        <w:t>ฝึกทักษะการสนทนาในสถานการณ์และโอกาสต่างๆ ฝึกทักษะการสื่อสารที่ใช้จริงในชีวิตประจำวันผ่าน</w:t>
        <w:br/>
        <w:t>บทบาทสมมุติและการนำเสนอเบื้องต้น ศึกษาคำศัพท์และโครงสร้างประโยคที่ใช้ในการสนทนา ฝึกออกเสียงให้</w:t>
        <w:br/>
        <w:t>ถูกต้องทั้งคำและประโยค ฝึกทักษะการสื่อสารที่นำไปใช้ให้เกิดประโยชน์และมีประสิทธิภาพ</w:t>
        <w:br/>
        <w:t>942-1108 ภาษาอังกฤษเพื่อวิชาชีพ 2(1-2-3)</w:t>
        <w:br/>
        <w:t>(English Language for Career)</w:t>
        <w:br/>
        <w:t>เงื่อนไขวิชา: ต้องผ่านวิชา 942-1107</w:t>
        <w:br/>
        <w:t>กำหนดเนื้อหาตามสาขาของผู้เรียนโดยเน้นฝึกทักษะการฟัง การพูด การอ่านและการเขียนภาษาอังกฤษ</w:t>
        <w:br/>
        <w:t>ผ่านเนื้อหาและสื่อต่างๆ ในสถานประกอบการ และสภาพแวดล้อมอื่นๆ ที่เกี่ยวข้อง ศึกษาคำศัพท์ที่จำเป็นในกลุ่ม</w:t>
        <w:br/>
        <w:t>งานของผู้เรียนรวมถึงทักษะการนำเสนอผลงาน และคำศัพท์จำเป็นที่เกี่ยวข้องในการประกอบวิชาชีพ ฝึกทักษะ</w:t>
        <w:br/>
        <w:t>การใช้ภาษาอังกฤษทั้งในสถานที่จริงและบรรยากาศจำลอง</w:t>
        <w:br/>
        <w:t>942-1110 ภาษาอังกฤษเชิงวัฒนธรรม 2(1-2-3)</w:t>
        <w:br/>
        <w:t>(English Language in Cultural Context)</w:t>
        <w:br/>
        <w:t>ศึกษาภาษาอังกฤษเชิงวัฒนธรรมในสื่อต่าง ๆ ได้แก่ สื่อโสตทัศน์ งานเขียนและวรรณกรรม วิธีการสื่อ</w:t>
        <w:br/>
        <w:t>ความหมายตามบริบททางวัฒนธรรม ฝึกวิเคราะห์ภาษาอังกฤษในสื่อที่แตกต่างกัน</w:t>
        <w:br/>
        <w:t>942-1112 ภาษาอังกฤษเพื่อการนำเสนอ 2(1-2-3)</w:t>
        <w:br/>
        <w:t>(English Language for Presentation)</w:t>
        <w:br/>
        <w:t>ฝึกทักษะการนำเสนอด้วยภาษาอังกฤษในหัวข้อที่หลากหลาย ฝึกทักษะการใช้ท่าทางการนำเสนอที่</w:t>
        <w:br/>
        <w:t>ถูกต้องและเหมาะสม ฝึกการนำเสนอแบบเดี่ยวและกลุ่มในบริบทการทำงาน</w:t>
        <w:br/>
        <w:t>942-1113 การอ่านภาษาอังกฤษเชิงวิเคราะห์ 2(1-2-3)</w:t>
        <w:br/>
        <w:t>(English Reading for Analysis)</w:t>
        <w:br/>
        <w:t>ฝึกทักษะและกลยุทธ์การอ่านภาษาอังกฤษเพื่อวิเคราะห์ข้อมูล แปลความหมายและประเมินค่า ฝึกอ่าน</w:t>
        <w:br/>
        <w:t>บทความ สรุปและนำเสนอข้อมูลที่ได้จากการอ่าน</w:t>
        <w:br/>
        <w:t>28มคอ. 2</w:t>
        <w:br/>
        <w:t>942-1114 ทักษะการเขียนภาษาอังกฤษ 2(1-2-3)</w:t>
        <w:br/>
        <w:t>(English Writing Skills)</w:t>
        <w:br/>
        <w:t>ฝึกทักษะการเขียนภาษาอังกฤษ ศึกษาหลักไวยากรณ์ โครงสร้างประโยค โครงสร้างย่อหน้าและโครงสร้าง</w:t>
        <w:br/>
        <w:t>เรียงความภาษาอังกฤษ ฝึกเรียบเรียงคำ ประโยคและข้อความในงานเขียน</w:t>
        <w:br/>
        <w:t>ภาษาที่สาม</w:t>
        <w:br/>
        <w:t>943-1107 ภาษาจีนกลาง 1 1(0-3-1)</w:t>
        <w:br/>
        <w:t>(Chinese Language 1)</w:t>
        <w:br/>
        <w:t>944-1107 ภาษาญี่ปุ่น 1 1(0-3-1)</w:t>
        <w:br/>
        <w:t>(Japanese Language 1)</w:t>
        <w:br/>
        <w:t>945-1107 ภาษาเยอรมัน 1 1(0-3-1)</w:t>
        <w:br/>
        <w:t>(German Language 1)</w:t>
        <w:br/>
        <w:t>946-1107 ภาษาฝรั่งเศส 1 1(0-3-1)</w:t>
        <w:br/>
        <w:t>(French Language 1)</w:t>
        <w:br/>
        <w:t>ศึกษาการออกเสียงและการพูดในระดับพื้นฐานสำหรับผู้ที่ไม่เคยเรียนมาก่อน ฝึกทักษะการฟัง การพูด</w:t>
        <w:br/>
        <w:t>การอ่านและการเขียนในชีวิตประจำวัน ศึกษาคำศัพท์ประมาณ 80 คำ</w:t>
        <w:br/>
        <w:t>943-1108 ภาษาจีนกลาง 2 1(0-3-1)</w:t>
        <w:br/>
        <w:t>(Chinese Language 2)</w:t>
        <w:br/>
        <w:t>944-1108 ภาษาญี่ปุ่น 2 1(0-3-1)</w:t>
        <w:br/>
        <w:t>(Japanese Language 2)</w:t>
        <w:br/>
        <w:t>945-1108 ภาษาเยอรมัน 2 1(0-3-1)</w:t>
        <w:br/>
        <w:t>(German Language 2)</w:t>
        <w:br/>
        <w:t>946-1108 ภาษาฝรั่งเศส 2 1(0-3-1)</w:t>
        <w:br/>
        <w:t>(French Language 2)</w:t>
        <w:br/>
        <w:t>เงื่อนไขวิชา: ต้องผ่านวิชา 943-1107 / 944-1107 / 945-1107 / 946-1101</w:t>
        <w:br/>
        <w:t>ศึกษาการออกเสียง การพูดและโครงสร้างต่อยอดจากรายวิชาที่ 1 ฝึกทักษะการฟัง การพูด การอ่านและ</w:t>
        <w:br/>
        <w:t>การเขียนประโยคที่ใช้บ่อยในชีวิตประจำวัน ฝึกตั้งคำถามและตอบคำถามสั้นๆ ศึกษาคำศัพท์เพิ่มขึ้นประมาณ 120</w:t>
        <w:br/>
        <w:t>คำ</w:t>
        <w:br/>
        <w:t>943-1109 ภาษาจีนกลาง 3 1(0-3-1)</w:t>
        <w:br/>
        <w:t>(Chinese Language 3)</w:t>
        <w:br/>
        <w:t>944-1109 ภาษาญี่ปุ่น 3 1(0-3-1)</w:t>
        <w:br/>
        <w:t>29มคอ. 2</w:t>
        <w:br/>
        <w:t>(Japanese Language 3)</w:t>
        <w:br/>
        <w:t>945-1109 ภาษาเยอรมัน 3 1(0-3-1)</w:t>
        <w:br/>
        <w:t>(German Language 3)</w:t>
        <w:br/>
        <w:t>946-1109 ภาษาฝรั่งเศส 3 1(0-3-1)</w:t>
        <w:br/>
        <w:t>(French Language 3)</w:t>
        <w:br/>
        <w:t>เงื่อนไขวิชา: ต้องผ่านวิชา 943-1108 / 944-1108 / 945-1108 / 946-1102</w:t>
        <w:br/>
        <w:t>ศึกษาโครงสร้างภาษาต่อยอดจากรายวิชาที่ 2 ฝึกทักษะการฟัง การพูด การอ่านและการเขียนประโยคที่</w:t>
        <w:br/>
        <w:t>ใช้ในชีวิตประจำวันในสถานการณ์ต่างๆ ฝึกถามและตอบด้วยประโยคที่ซับซ้อนขึ้น ศึกษาคำศัพท์เพิ่มขึ้นประมาณ</w:t>
        <w:br/>
        <w:t>120 คำ</w:t>
        <w:br/>
        <w:t>943-1113 สนทนาภาษาจีนกลางเบื้องต้น 1(0-3-1)</w:t>
        <w:br/>
        <w:t>(Fundamental Chinese Conversation)</w:t>
        <w:br/>
        <w:t>944-1113 สนทนาภาษาญี่ปุ่นเบื้องต้น 1(0-3-1)</w:t>
        <w:br/>
        <w:t>(Fundamental Japanese Conversation)</w:t>
        <w:br/>
        <w:t>945-1113 สนทนาภาษาเยอรมันเบื้องต้น 1(0-3-1)</w:t>
        <w:br/>
        <w:t>(Fundamental German Conversation)</w:t>
        <w:br/>
        <w:t>946-1113 สนทนาภาษาฝรั่งเศสเบื้องต้น 1(0-3-1)</w:t>
        <w:br/>
        <w:t>(Fundamental French Conversation)</w:t>
        <w:br/>
        <w:t>เงื่อนไขวิชา: ต้องผ่านวิชา 943-1108 / 944-1108 / 945-1108 / 946-1102</w:t>
        <w:br/>
        <w:t>ฝึกทักษะทางภาษาโดยเน้นการฟังและการพูด ฝึกทักษะการฟังจากสื่อต่าง ๆ ฝึกนำคำศัพท์มาเรียบเรียง</w:t>
        <w:br/>
        <w:t>เพื่อสนทนาโต้ตอบและสื่อสารเบื้องต้นในเรื่องทั่วไปในชีวิตประจำวัน โดยใช้โครงสร้างประโยคที่ไม่ซับซ้อน</w:t>
        <w:br/>
        <w:t>943-1114 การอ่านภาษาจีนกลางเบื้องต้น 1(0-3-1)</w:t>
        <w:br/>
        <w:t>(Fundamental Chinese Reading)</w:t>
        <w:br/>
        <w:t>944-1114 การอ่านภาษาญี่ปุ่นเบื้องต้น 1(0-3-1)</w:t>
        <w:br/>
        <w:t>(Fundamental Japanese Reading)</w:t>
        <w:br/>
        <w:t>945-1114 การอ่านภาษาเยอรมันเบื้องต้น 1(0-3-1)</w:t>
        <w:br/>
        <w:t>(Fundamental German Reading)</w:t>
        <w:br/>
        <w:t>946-1114 การอ่านภาษาฝรั่งเศสเบื้องต้น 1(0-3-1)</w:t>
        <w:br/>
        <w:t>(Fundamental French Reading)</w:t>
        <w:br/>
        <w:t>เงื่อนไขวิชา: ต้องผ่านวิชา 943-1108 / 944-1108 / 945-1108 / 946-1102</w:t>
        <w:br/>
        <w:t>ฝึกฝนทักษะการอ่านจากสื่อประเภทต่าง ๆ ศึกษาคำศัพท์และโครงสร้างประโยคจากบทอ่าน ฝึกจับ</w:t>
        <w:br/>
        <w:t>ใจความจากเรื่องที่อ่าน</w:t>
        <w:br/>
        <w:t>30มคอ. 2</w:t>
        <w:br/>
        <w:t>943-1115 จีนศึกษา 1(0-3-1)</w:t>
        <w:br/>
        <w:t>(Chinese Studies)</w:t>
        <w:br/>
        <w:t>944-1115 ญี่ปุ่นศึกษา 1(0-3-1)</w:t>
        <w:br/>
        <w:t>(Japanese Studies)</w:t>
        <w:br/>
        <w:t>945-1115 เยอรมันศึกษา 1(0-3-1)</w:t>
        <w:br/>
        <w:t>(German Studies)</w:t>
        <w:br/>
        <w:t>946-1115 ฝรั่งเศสศึกษา 1(0-3-1)</w:t>
        <w:br/>
        <w:t>(French Studies)</w:t>
        <w:br/>
        <w:t>ศึกษาวัฒนธรรม สังคม การเมือง เศรษฐกิจ เหตุการณ์ และประเด็นต่าง ๆ ของประเทศเจ้าของภาษา</w:t>
        <w:br/>
        <w:t>เปรียบเทียบความแตกต่างกับสังคมและวัฒนธรรมไทย</w:t>
        <w:br/>
        <w:t>หมวดวิชาเฉพาะ</w:t>
        <w:br/>
        <w:t>กลุ่มวิชาแกน</w:t>
        <w:br/>
        <w:t>300-1101 คณิตศาสตร์วิศวกรรม 1 3(3-0-6)</w:t>
        <w:br/>
        <w:t>(Engineering Mathematics I)</w:t>
        <w:br/>
        <w:t>วิชาบังคับก่อน : ไม่มี</w:t>
        <w:br/>
        <w:t>เรขาคณิตวิเคราะห์ พิกัดเชิงขั้ว สมการอิงตัวแปรเสริม พีชคณิตของเวกเตอร์ เส้นตรงและระนาบในปริภูมิ</w:t>
        <w:br/>
        <w:t>สามมิติ ลิมิต ความต่อเนื่อง การหาอนุพันธ์ และการอินทิเกรตฟังก์ชันค่าจริงของหนึ่งตัวแปร และการประยุกต์</w:t>
        <w:br/>
        <w:t>รูปแบบยังไม่กำหนด เทคนิคการอินทิเกรต การอินทิเกรตเชิงตัวเลข อินทิกรัลไม่ตรงแบบ</w:t>
        <w:br/>
        <w:t>300-1102 คณิตศาสตร์วิศวกรรม 2 3(3-0-6)</w:t>
        <w:br/>
        <w:t>(Engineering Mathematics II)</w:t>
        <w:br/>
        <w:t>วิชาบังคับก่อน : 300-1101 คณิตศาสตร์วิศวกรรม 1</w:t>
        <w:br/>
        <w:t>อุปนัยเชิงคณิตศาสตร์ ลำดับและอนุกรม การกระจายแบบอนุกรมเทย์เลอร์ของฟังก์ชันมูลฐาน อนุกรม</w:t>
        <w:br/>
        <w:t>ฟูเรียร์ เมทริกซ์และดีเทอร์มิแนนท์ ระบบสมการเชิงเส้น ค่าเจาะจงและเวกเตอร์เจาะจง พื้นผิวในปริภูมิสามมิติ</w:t>
        <w:br/>
        <w:t>ลิมิต ความต่อเนื่อง การหาอนุพันธ์ และการอินทิเกรตฟังก์ชันค่าจริงของหลายตัวแปร และการประยุกต์ใช้งาน</w:t>
        <w:br/>
        <w:t>300-1103 ฟิสิกส์ 3(3-0-6)</w:t>
        <w:br/>
        <w:t>(Physics)</w:t>
        <w:br/>
        <w:t>วิชาบังคับก่อน : ไม่มี</w:t>
        <w:br/>
        <w:t>เวกเตอร์ กลศาสตร์การเคลื่อนที่ การเคลื่อนที่แบบเส้นตรงและเส้นโค้ง กฎการเคลื่อนที่ของนิวตัน งาน</w:t>
        <w:br/>
        <w:t>กำลังงาน พลังงาน โมเมนตัม สมการแห่งการหมุน ทอร์ก การออสซิลเลต การจำแนกคลื่น สมการคลื่นนิ่ง ความ</w:t>
        <w:br/>
        <w:t>เข้มเสียง ระดับความเข้มเสียง การส่งผ่านความร้อน สมการก๊าซอุดมคติ กฎแห่งอุณหพลศาสตร์ การพยุง กฎของ</w:t>
        <w:br/>
        <w:t>31มคอ. 2</w:t>
        <w:br/>
        <w:t>ปาสคาล กฎของคูลอมบ์ สนามไฟฟ้า กฎของเกาส์ ศักย์ไฟฟ้า สารไดอิเล็กตริก ตัวเก็บประจุ สนามแม่เหล็ก กฎ</w:t>
        <w:br/>
        <w:t>ของแอมแปร์ แรงเคลื่อนไฟฟ้าเหนี่ยวนำ ความเหนี่ยวนำ คุณสมบัติของคลื่น การแผ่รังสี</w:t>
        <w:br/>
        <w:t>300-1104 ปฏิบัติการฟิสิกส์ 1(0-3-2)</w:t>
        <w:br/>
        <w:t>(Physics Laboratory)</w:t>
        <w:br/>
        <w:t>วิชาบังคับก่อน : 300-1103 ฟิสิกส์ หรือเรียนร่วมกัน</w:t>
        <w:br/>
        <w:t>ปฏิบัติการต่าง ๆ มีเนื้อหาสอดคล้องและสนับสนุนทฤษฎีในรายวิชา 300-1103 ฟิสิกส์</w:t>
        <w:br/>
        <w:t>300-1105 ทฤษฎีวงจรไฟฟ้า 3(3-0-6)</w:t>
        <w:br/>
        <w:t>(Electric Circuit Theory)</w:t>
        <w:br/>
        <w:t>วิชาบังคับก่อน : ไม่มี</w:t>
        <w:br/>
        <w:t>คำจำกัดความและหน่วย องค์ประกอบวงจรไฟฟ้า คุณสมบัติตัวต้านทาน กฎของโอห์ม</w:t>
        <w:br/>
        <w:t>กฎของเคอร์ชอฟฟ์ ทฤษฎีของเทเวนินและนอร์ตัน การวิเคราะห์วงจร การวิเคราะห์โหนดและแมช การแปลง</w:t>
        <w:br/>
        <w:t>แหล่งกำเนิด การทับซ้อน คุณสมบัติของตัวเก็บประจุและตัวเหนี่ยวนำ สภาวะชั่วขณะ วงจรอันดับ 1</w:t>
        <w:br/>
        <w:t>และวงจรอันดับ 2 การวิเคราะห์ฟังก์ชัน ไซน์ เฟสเซอร์ ผลตอบสนองในสภาวะคงตัวแบบไซน์ กำลังไฟฟ้า</w:t>
        <w:br/>
        <w:t>กระแสสลับ วงจรหลายเฟส การใช้งานซอฟต์แวร์ในการคำนวณวงจรไฟฟ้า</w:t>
        <w:br/>
        <w:t>300-1106 ปฏิบัติการวงจรไฟฟ้า 1(0-3-2)</w:t>
        <w:br/>
        <w:t>(Electric Circuit Laboratory)</w:t>
        <w:br/>
        <w:t>วิชาบังคับก่อน : 300-1105 ทฤษฎีวงจรไฟฟ้า หรือเรียนร่วมกัน</w:t>
        <w:br/>
        <w:t>ปฏิบัติการต่าง ๆ มีเนื้อหาสอดคล้องและสนับสนุนทฤษฎีในรายวิชา 300-1105 ทฤษฎีวงจรไฟฟ้า</w:t>
        <w:br/>
        <w:t>300-1107 พื้นฐานการเขียนโปรแกรม 3(2-2-6)</w:t>
        <w:br/>
        <w:t>(Programming Fundamentals)</w:t>
        <w:br/>
        <w:t>วิชาบังคับก่อน : ไม่ม ี</w:t>
        <w:br/>
        <w:t>พื้นฐานการทำงานของคอมพิวเตอร์ ภาษาที่ใช้ในการเขียนโปรแกรมเชิงโครงสร้าง คำสั่ง ประเภทของ</w:t>
        <w:br/>
        <w:t>ข้อมูล ตัวแปร ตัวดำเนินการ การคำนวณพื้นฐาน รูปแบบเขียนโปรแกรมแบบโครงสร้าง โครงสร้างการตัดสินใจ</w:t>
        <w:br/>
        <w:t>โครงสร้างการทำซ้ำและวนรอบ ฟังก์ชันและฟังก์ชันแบบกำหนดเอง การใช้แฟ้มข้อมูล พื้นฐานการเขียนโปรแกรม</w:t>
        <w:br/>
        <w:t>เชิงวัตถุ เครื่องมือที่ช่วยในการเขียนโปรแกรม ระบบควบคุมเวอร์ชัน</w:t>
        <w:br/>
        <w:t>300-1208 วิยุตคณิต 3(3-0-6)</w:t>
        <w:br/>
        <w:t>(Discrete Mathematics)</w:t>
        <w:br/>
        <w:t>วิชาบังคับก่อน : 300-1102 คณิตศาสตร์วิศวกรรม 2</w:t>
        <w:br/>
        <w:t>32มคอ. 2</w:t>
        <w:br/>
        <w:t>แบบตรรกะและการสมมูลเชิงตรรกะ การอ้างเหตุผลอย่างสมเหตุสมผลและไม่สมเหตุสมผล ภาคแสดง</w:t>
        <w:br/>
        <w:t>และประพจน์ระบุปริมาณ การอ้างเหตุผลกรณีประพจน์ระบุปริมาณ การพิสูจน์ตรง การอ้างเหตุผลอ้อม อุปนัยเชิง</w:t>
        <w:br/>
        <w:t>คณิตศาสตร์ ลำดับ ความสัมพันธ์เวียนเกิด ทฤษฎีเซต ฟังก์ชันนิยามบนเซต ฟังก์ชันหนึ่งต่อหนึ่ง ฟังก์ชันทั่วถึง</w:t>
        <w:br/>
        <w:t>ฟังก์ชันผกผัน ความสัมพันธ์บนเซต ความสัมพันธ์สมมูล การนับและความน่าจะเป็น ต้นไม้ความน่าจะเป็นและ</w:t>
        <w:br/>
        <w:t>กฎการคูณ กฎการบวก</w:t>
        <w:br/>
        <w:t>300-1209 การออกแบบลอจิกของระบบดิจิทัล 3(3-0-6)</w:t>
        <w:br/>
        <w:t>(Logic Design of Digital Systems)</w:t>
        <w:br/>
        <w:t>วิชาบังคับก่อน : ไม่ม ี</w:t>
        <w:br/>
        <w:t>ระบบตัวเลขและรหัส วงจรเชิงตรรกะพื้นฐาน วงจรเชิงตรรกะแบบจัดหมู่และแบบลำดับพื้นฐาน พีชคณิต</w:t>
        <w:br/>
        <w:t>บูลีน การลดรูปสมการบูลีน การออกแบบเครื่องสถานะจำกัด เครื่องมือในการออกแบบและการสังเคราะห์วงจร</w:t>
        <w:br/>
        <w:t>ดิจิทัล การจำลองการทำงานวงจรดิจิทัล พื้นฐานการใช้ภาษาเอชดีแอล ในการกำหนดวงจรดิจิทัล การวิเคราะห์</w:t>
        <w:br/>
        <w:t>การทำงานในเชิงเวลา วงจรคำนวณเชิงเลขพื้นฐาน การประมวลผลแบบบิตอนุกรมและบิตขนาน การแปลง</w:t>
        <w:br/>
        <w:t>สัญญาณแอนะล็อกเป็นดิจิทัล และดิจิทัลเป็นแอนะล็อก หลักการทำงานและการโปรแกรมเครื่องควบคุม</w:t>
        <w:br/>
        <w:t>เชิงตรรกะ การเชื่อมต่อระหว่างชิป การใช้ซอฟต์แวร์ช่วยในการออกแบบและจำลองการทำงานของระบบ</w:t>
        <w:br/>
        <w:t>300-1210 ปฏิบัติการออกแบบระบบดิจิทัล 1(0-3-2)</w:t>
        <w:br/>
        <w:t>(Digital System Design Laboratory)</w:t>
        <w:br/>
        <w:t>วิชาบังคับก่อน : 300-1209 การออกแบบลอจิกของระบบดิจิทัล หรือเรียนร่วมกัน</w:t>
        <w:br/>
        <w:t>ปฏิบัติการต่าง ๆ มีเนื้อหาสอดคล้องและสนับสนุนทฤษฎีในรายวิชา 300-1209 การออกแบบลอจิกของ</w:t>
        <w:br/>
        <w:t>ระบบดิจิทัล</w:t>
        <w:br/>
        <w:t>300-1211 สถิติคณิตศาสตร์ 3(3-0-6)</w:t>
        <w:br/>
        <w:t>(Mathematical Statistics)</w:t>
        <w:br/>
        <w:t>วิชาบังคับก่อน : 300-1101 คณิตศาสตร์วิศวกรรม 1</w:t>
        <w:br/>
        <w:t>ความน่าจะเป็น ตัวแปรสุ่มและการแจกแจงความน่าจะเป็น สถิติพรรณนา การแจกแจงการชักตัวอย่าง</w:t>
        <w:br/>
        <w:t>และการประมาณจุด ช่วงสถิติของของตัวอย่างเดียว การทดสอบสมมุติฐานสำหรับประชากรเดียว การอนุมาน</w:t>
        <w:br/>
        <w:t>เชิงสถิติสำหรับสองประชากร การถดถอยเชิงเส้น การใช้งานไลบราลี่ที่เกี่ยวข้องทางสถิติ</w:t>
        <w:br/>
        <w:t>300-1412 สัมมนาวิศวกรรมคอมพิวเตอร์ 1(1-2-2)</w:t>
        <w:br/>
        <w:t>(Computer Engineering Seminar)</w:t>
        <w:br/>
        <w:t>วิชาบังคับก่อน : ไม่ม ี</w:t>
        <w:br/>
        <w:t>33มคอ. 2</w:t>
        <w:br/>
        <w:t>ศึกษาดูงาน เยี่ยมชมสถานประกอบการ วิศวกรรมคอมพิวเตอร์ สาขาต่าง ๆ ในสายอาชีพวิศวกรรม</w:t>
        <w:br/>
        <w:t>คอมพิวเตอร์ แหล่งข้อมูลองค์ความรู้ด้านวิศวกรรมคอมพิวเตอร์ สายงานด้านวิศวกรรมคอมพิวเตอร์ สายงานอื่นที่</w:t>
        <w:br/>
        <w:t>เกยี่ วข้อง สุนทรียสนทนา การเขียนรายงานทางเทคนิค การนำเสนอ</w:t>
        <w:br/>
        <w:t>300-1413 จริยธรรมวิชาชีพทางด้านคอมพิวเตอร์ 1(3-0-0)</w:t>
        <w:br/>
        <w:t>(Professional Ethics in Computer Fields)</w:t>
        <w:br/>
        <w:t>วิชาบังคับก่อน : ไม่ม ี</w:t>
        <w:br/>
        <w:t>จริยธรรมทั่วไป จริยธรรมที่เกี่ยวข้องกับเทคโนโลย ี จริยธรรมที่เกี่ยวข้องกับคอมพิวเตอร์ จริยธรรมวิชาชีพ</w:t>
        <w:br/>
        <w:t>ทางคอมพิวเตอร์ ข้อถกเถียงทางจริยธรรม ความเป็นส่วนตัว ผลกระทบของอินเตอร์เน็ตกับมนุษย์ ประเด็นด้าน</w:t>
        <w:br/>
        <w:t>จริยธรรมของเครือข่ายสังคม การแพทย์ เอไอ ไอโอที ลิขสิทธิ์ สิทธิบัตร จริยธรรมในการศึกษาวิจัยข้อมูล</w:t>
        <w:br/>
        <w:t>กฏหมายที่เกี่ยวข้องกับคอมพิวเตอร์</w:t>
        <w:br/>
        <w:t>กลุ่มวิชาชีพบังคับ</w:t>
        <w:br/>
        <w:t>310-2101 โครงสร้างข้อมูลและขั้นตอนวิธี 3(2-2-6)</w:t>
        <w:br/>
        <w:t>(Data Structures and Algorithms)</w:t>
        <w:br/>
        <w:t>วิชาบังคับก่อน : 300-1107 พื้นฐานการเขียนโปรแกรม</w:t>
        <w:br/>
        <w:t>ประเภทของข้อมูล ตัวแปร โครงสร้างข้อมูลแบบลำดับ โครงสร้างข้อมูลหลายมิติ โครงสร้างข้อมูลขั้นตอน</w:t>
        <w:br/>
        <w:t>วิธี สำหรับ รายการโยง แถวลำดับ การเรียงลำดับ กองซ้อนและแถวคอย การเรียกซ้ำ ต้นไม้ แฮชชิง ฮีป และ</w:t>
        <w:br/>
        <w:t>กราฟ การเขียนโปรแกรมที่ใช้โครงสร้างข้อมูลและขั้นตอนวิธีที่กล่าวมา</w:t>
        <w:br/>
        <w:t>310-2202 โครงสร้างของระบบคอมพิวเตอร์ 3(3-0-6)</w:t>
        <w:br/>
        <w:t>(Computer Organization)</w:t>
        <w:br/>
        <w:t>วิชาบังคับก่อน : ไม่มี</w:t>
        <w:br/>
        <w:t>การใช้งานระบบคอมพิวเตอร์ ส่วนประกอบของระบบคอมพิวเตอร์ ประสิทธิภาพของระบบคอมพิวเตอร์</w:t>
        <w:br/>
        <w:t>และตัวประมวลผล การใช้พลังงานของคอมพิวเตอร์ สถาปัตยกรรมและชุดของภาษาแอสแซมบลี การเขียนภาษา</w:t>
        <w:br/>
        <w:t>แอสแซมบลี ความสัมพันธ์ของภาษาแอสแซมบลี และภาษาระดับสูง การแสดงระบบเลขจำนวนเต็มและเลข</w:t>
        <w:br/>
        <w:t>ทศนิยม พื้นฐานของดิจิทัลสำหรับการคำนวณ การเกิดโอเวอร์โฟล์ โครงสร้างตัวประมวลผลอย่างง่าย โครงสร้าง</w:t>
        <w:br/>
        <w:t>ตัวประมวลผลแบบไพพ์ไลน์ และการจัดการการทำงานของไพพ์ไลน์ ระบบหน่วยความจำแบบลำดับชั้น</w:t>
        <w:br/>
        <w:t>หน่วยความจำแคช หน่วยความจำหลัก และหน่วยความจำเสมือน ระบบอินพุตเอาต์พุตต่อเชื่อมภายนอก</w:t>
        <w:br/>
        <w:t>ตัวประมวลผลแบบขนาน การรองรับเทคโนโลยีเสมือน โครงสร้างและคุณลักษณะของตัวประมวลผลสำหรับระบบ</w:t>
        <w:br/>
        <w:t>สมองกลฝังตัว</w:t>
        <w:br/>
        <w:t>34มคอ. 2</w:t>
        <w:br/>
        <w:t>310-2203 การพัฒนาระบบซอฟต์แวร์ 1 1(0-6-2)</w:t>
        <w:br/>
        <w:t>(Software Systems Development I)</w:t>
        <w:br/>
        <w:t>วิชาบังคับก่อน : 310-2101 โครงสร้างข้อมูลและขั้นตอนวิธี</w:t>
        <w:br/>
        <w:t>การพัฒนาระบบซอฟต์แวร์ การระบุข้อกำหนดของซอฟต์แวร์ เครื่องมือช่วยในการพัฒนาซอฟต์แวร์</w:t>
        <w:br/>
        <w:t>การเขียนโปรแกรมลักษณะมีแม่แบบแผน การทดสอบซอฟต์แวร์ การประกันคุณภาพ การกำหนดหมายเลขกำกับ</w:t>
        <w:br/>
        <w:t>การพัฒนา การทดสอบซอฟต์แวร์ ระบบควบคุมเวอร์ชัน โครงงานการพัฒนาระบบซอฟต์แวร์</w:t>
        <w:br/>
        <w:t>310-2204 การพัฒนาระบบซอฟต์แวร์ 2 2(0-6-2)</w:t>
        <w:br/>
        <w:t>(Software System Development II)</w:t>
        <w:br/>
        <w:t>วิชาบังคับก่อน : 310-2203 การพัฒนาระบบซอฟต์แวร์ 1</w:t>
        <w:br/>
        <w:t>การพัฒนาระบบซอฟต์แวร์ การทำงานระบบซอฟต์แวร์แบบกลุ่ม โครงงานซอฟต์แวร์ที่มีความเกี่ยวข้อง</w:t>
        <w:br/>
        <w:t>กับระบบบริการข้อมูลที่ต่อเชื่อมกับ ระบบสมองกลฝังตัว และ/หรือ ระบบวิเคราะห์ข้อมูล ระบบข้อมูลขนาดใหญ่</w:t>
        <w:br/>
        <w:t>การวิเคราะห์ความต้องการและออกแบบระบบ การใช้งานเครื่องมือช่วยในการพัฒนาซอฟต์แวร์ การเขียนเอกสาร</w:t>
        <w:br/>
        <w:t>การนำเสนอผลงานที่ได้พัฒนาขึ้น</w:t>
        <w:br/>
        <w:t>310-2205 วิศวกรรมซอฟต์แวร์ 3(3-0-6)</w:t>
        <w:br/>
        <w:t>(Software Engineering)</w:t>
        <w:br/>
        <w:t>วิชาบังคับก่อน : ไม่ม ี</w:t>
        <w:br/>
        <w:t>ความสำคัญของวิศวกรรมกับการพัฒนาซอฟต์แวร์ วงจรชีวิตของซอฟต์แวร์ การวิเคราะห์ความต้องการ</w:t>
        <w:br/>
        <w:t>และการบริหารความต้องการของผู้เกี่ยวข้อง กระบวนการการพัฒนาซอฟต์แวร์แบบวางแผนและสร้างเอกสาร</w:t>
        <w:br/>
        <w:t>กำกับ กระบวนการพัฒนาซอฟต์แวร์แบบคล่องตัว สถาปัตยกรรมบริการแม่แบบซอฟต์แวร์ ลักษณะซอฟต์แวร์ใน</w:t>
        <w:br/>
        <w:t>การเปิดบริการบนระบบการประมวลผลกลุ่มเมฆ การเขียนโปรแกรมลักษณะมีแม่แบบแผน การทดสอบซอฟต์แวร์</w:t>
        <w:br/>
        <w:t>การประกันคุณภาพ การใช้งานเครื่องมือการพัฒนาซอฟต์แวร์ การกำหนดหมายเลขกำกับการพัฒนา การบริหาร</w:t>
        <w:br/>
        <w:t>โครงการ การบำรุงรักษาซอฟต์แวร์ ระบบควบคุมเวอร์ชัน การควบคุมคอนฟิกกูเรชัน การบริหารโครงการ</w:t>
        <w:br/>
        <w:t>ซอฟต์แวร ์</w:t>
        <w:br/>
        <w:t>310-2206 ระบบปฏิบัติการ 3(3-0-6)</w:t>
        <w:br/>
        <w:t>(Operating Systems)</w:t>
        <w:br/>
        <w:t>วิชาบังคับก่อน : 310-2101 โครงสร้างข้อมูลและขั้นตอนวิธี</w:t>
        <w:br/>
        <w:t>หน้าที่ของระบบปฏิบัติการ การทำงานของระบบปฏิบัติการที่เชื่อมต่อระหว่างซอฟต์แวร์และฮาร์ดแวร์</w:t>
        <w:br/>
        <w:t>ทรัพยากรประมวลผลบนระบบคอมพิวเตอร์ ประสิทธิภาพระบบปฏิบัติการ นิยามของโปรเซส วงจรชีวิตของ</w:t>
        <w:br/>
        <w:t>โปรเซส การเขียนโปรแกรมสร้างโปรเซส การจัดการลำดับการทำงานโปรเซส การควบคุมการเข้าใช้งานทรัพยากร</w:t>
        <w:br/>
        <w:t>ร่วมกันระหว่างหลายโปรเซส โหมดการทำงานของระบบปฏิบัติการ การทำงานของระบบปฏิบัติการใน</w:t>
        <w:br/>
        <w:t>35มคอ. 2</w:t>
        <w:br/>
        <w:t>หน่วยความจำเสมือน การป้องกันการใช้งานข้อมูลข้ามโปรเซส ระบบแฟ้มข้อมูล การพัฒนาและการทำงานของ</w:t>
        <w:br/>
        <w:t>โปรแกรมแบบมัลติเทรด การสื่อสารระหว่างโปรเซส เทคโนโลยีเสมือนและคอนเทนเนอร์ คุณลักษณะพื้นฐาน</w:t>
        <w:br/>
        <w:t>เฉพาะของระบบปฏิบัติการระบบสมองกลฝังตัวและระบบปฏิบัติการเวลาจริง</w:t>
        <w:br/>
        <w:t>310-2307 เครือข่ายคอมพิวเตอร์ 3(3-0-6)</w:t>
        <w:br/>
        <w:t>(Computer Networks)</w:t>
        <w:br/>
        <w:t>วิชาบังคับก่อน : ไม่ม ี</w:t>
        <w:br/>
        <w:t>พื้นฐานเครือข่ายคอมพิวเตอร์ การประเมินประสิทธิภาพของเครือข่ายคอมพิวเตอร์ การต่อเชื่อมแบบจุด</w:t>
        <w:br/>
        <w:t>ต่อจุด การเข้ารหัส การตรวจสอบและแก้ไขความผิดพลาดในการสื่อสาร การใช้งานสื่อสารร่วมกันผ่านทางสาย</w:t>
        <w:br/>
        <w:t>และไร้สาย เครือข่ายแบบสวิตช์ เครือข่ายไร้สาย การเชื่อมต่อผ่านวงจรเสมือน การสื่อสารแบบสวิตช์แพ็คเก็ต</w:t>
        <w:br/>
        <w:t>การหาเส้นทางในการเชื่อมต่อ ระบบการสื่อสารผ่านไอพีโปรโตคอลบนอินเตอร์เน็ต อุปกรณ์เครือข่ายในลักษณะ</w:t>
        <w:br/>
        <w:t>ต่างๆ สถาปัตยกรรมเครือข่ายในองค์กร การทำงานของโปรโตคอลทีซีพี การควบคุมการไหลของข้อมูล</w:t>
        <w:br/>
        <w:t>การควบคุมความคับคั่ง ระบบเครือข่ายที่นิยามโดยซอฟต์แวร์ การกำหนดมาตรฐานข้อมูล การเข้ารหัสข้อมูล</w:t>
        <w:br/>
        <w:t>สื่อผสม การใช้เครื่องมือในการตรวจสอบ วัด และ ประเมินประสิทธิภาพของระบบเครือข่าย</w:t>
        <w:br/>
        <w:t>310-2308 ปฏิสัมพันธ์ระหว่างคอมพิวเตอร์กับมนุษย์ 3(3-0-6)</w:t>
        <w:br/>
        <w:t>(Computer-Human Interactions)</w:t>
        <w:br/>
        <w:t>วิชาบังคับก่อน : 310-2101 โครงสร้างข้อมูลและขั้นตอนวิธี</w:t>
        <w:br/>
        <w:t>ปฏิสัมพันธ์ระหว่างคอมพิวเตอร์กับมนุษย์ วงจรชีวิตในการออกแบบ การเชื่อมต่อกับผู้ใช้งานผ่านเว็บ</w:t>
        <w:br/>
        <w:t>บนแพลตฟอร์ม คอมพิวเตอร์ สมาร์ทโฟน อุปกรณ์พกพา ความหมายของระบบเชื่อมต่อกับผู้ใช้งานและ</w:t>
        <w:br/>
        <w:t>ประสบการณ์การใช้งาน ระบบเสมือนจริง ระบบเสริมข้อมูลให้สภาวะแวดล้อม ระบบแสดงผลสามมิติ ระบบ</w:t>
        <w:br/>
        <w:t>ตอบสนองในสภาพแวดล้อม การนำบริบทการใช้งานมาประกอบสร้างปฏิสัมพันธ์ การออกแบบและสร้างต้นแบบ</w:t>
        <w:br/>
        <w:t>310-2309 ระบบฐานข้อมูล 3(3-0-6)</w:t>
        <w:br/>
        <w:t>(Database Systems)</w:t>
        <w:br/>
        <w:t>วิชาบังคับก่อน : ไม่ม ี</w:t>
        <w:br/>
        <w:t>แหล่งที่มาของข้อมูล หลักการของระบบฐานข้อมูล ระบบจัดการฐานข้อมูล มาตรฐานรหัสข้อมูล คุณภาพ</w:t>
        <w:br/>
        <w:t>ข้อมูล สถาปัตยกรรมระบบฐานข้อมูล นิยามธุรกรรมข้อมูล ประสิทธิภาพของระบบฐานข้อมูล ฐานข้อมูลเชิง</w:t>
        <w:br/>
        <w:t>สัมพันธ์ แบบแผนข้อมูลเชิงสัมพันธ์ ภาษาการสืบค้นเชิงโครงสร้างและเชิงสอบถาม การสร้างแบบจำลองข้อมูล</w:t>
        <w:br/>
        <w:t>การจัดทำดัชนี การประมวลผลด้วยรายการเปลี่ยนแปลง การออกแบบฐานข้อมูลทางกายภาพ ภาระงานของการ</w:t>
        <w:br/>
        <w:t>ประมวลผลธุรกรรม ฐานข้อมูลแบบกระจาย การบริหารจัดการระบบข้อมูลขนาดใหญ่มาก การสำรองข้อมูล การ</w:t>
        <w:br/>
        <w:t>ประมวลผลข้อมูลแบบกระแส</w:t>
        <w:br/>
        <w:t>36มคอ. 2</w:t>
        <w:br/>
        <w:t>310-2310 การพัฒนาโปรแกรมแบบอะซิโครนัส 3(3-0-6)</w:t>
        <w:br/>
        <w:t>(Asynchronous Programing Development)</w:t>
        <w:br/>
        <w:t>วิชาบังคับก่อน : 310-2101 โครงสร้างข้อมูลและขั้นตอนวิธี</w:t>
        <w:br/>
        <w:t>พื้นฐานการเขียนโปรแกรมแบบอะซิโครนัส การตอบสนองของโปรแกรม ลักษณะของการตอบสนองที่ดี</w:t>
        <w:br/>
        <w:t>การขยายการรองรับภาระงานของเครื่องแม่ข่าย การปรับเปลี่ยนการบริการแบบพลวัต การบริการแบบเทรดเดี่ยว</w:t>
        <w:br/>
        <w:t>แบบหลายเทรด แบบขนาน การเปรียบเทียบการทำงานระหว่างแบบหลายเทรด แบบขนาน และแบบอะซิโครนัส</w:t>
        <w:br/>
        <w:t>การเขียนโปรแกรมอะซิโครนัส การเรียกฟังก์ชันตามเหตุการณ์ ฟังก์ชันเรียกกลับ เหตุการณ์วนรอบ การเชื่อมต่อ</w:t>
        <w:br/>
        <w:t>กับผู้ใช้งาน การจัดการกับข้อผิดพลาดและข้อยกเว้น การสร้างและใช้งานเอพีไอในการพัฒนาโปรแกรมแบบ</w:t>
        <w:br/>
        <w:t>อะซิโครนัส</w:t>
        <w:br/>
        <w:t>310-2311 การคำนวณแบบกลุ่มเมฆ 3(3-0-6)</w:t>
        <w:br/>
        <w:t>(Cloud Computing)</w:t>
        <w:br/>
        <w:t>วิชาบังคับก่อน : 310-2202 โครงสร้างของระบบคอมพิวเตอร์</w:t>
        <w:br/>
        <w:t>ศูนย์บริการข้อมูล สถาปัตยกรรมการบริการข้อมูล เศรษฐศาสตร์ของการคำนวณบนกลุ่มเมฆ การเก็บ</w:t>
        <w:br/>
        <w:t>และประมวลผลข้อมูลขนาดใหญ่ สถาปัตยกรรมที่นิยามโดยซอฟต์แวร์ การบริการการคํานวณบนกลุ่มเมฆ ระบบ</w:t>
        <w:br/>
        <w:t>IaaS PaaS และ SaaS เทคโนโลยีเสมือนของการประมวลผล เครือข่าย และเก็บข้อมูล ระบบปฏิบัติการเสมือน</w:t>
        <w:br/>
        <w:t>คอนเทนเนอร์ การบริการ IaaS ของผู้ให้บริการรายใหญ่ RPC SOAP REST JSON Load Balancer</w:t>
        <w:br/>
        <w:t>การประมวลผลและเก็บข้อมูลขนาดใหญ่ ระบบประมวลผลกระแสของข้อมูล การประมวลผลกราฟ และการ</w:t>
        <w:br/>
        <w:t>เรียนรู้ของเครื่อง</w:t>
        <w:br/>
        <w:t>310-2312 ฝึกงานวิศวกรรมคอมพิวเตอร์ 0(200 ชั่วโมง)</w:t>
        <w:br/>
        <w:t>(Computer Engineering Internship)</w:t>
        <w:br/>
        <w:t>วิชาบังคับก่อน : ไม่มี</w:t>
        <w:br/>
        <w:t>นักศึกษาจะต้องนำความรู้และทักษะที่ได้ศึกษามาปฏิบัติงานจริง ณ สถานประกอบการ หรือองค์กรทาง</w:t>
        <w:br/>
        <w:t>ธุรกิจ เพื่อเพิ่มพูนประสบการณ์การทำงานทางด้านวิศวกรรม ความรับผิดชอบต่องานที่ได้รับมอบหมาย เสริมสร้าง</w:t>
        <w:br/>
        <w:t>ทักษะทางสังคม และการใช้ชีวิตร่วมกับผู้อื่น โดยนักศึกษาต้องมีหน่วยกิตสะสมไม่น้อยกว่า 45 หน่วยกิต</w:t>
        <w:br/>
        <w:t>ระยะเวลาการฝึกปฎิบัติงานไม่น้อยกว่า 200 ชั่วโมง สำหรับช่วงเวลาการฝึกงาน โดยได้รับความเห็นชอบจาก</w:t>
        <w:br/>
        <w:t>คณะฯ</w:t>
        <w:br/>
        <w:t>310-2413 อินเทอร์เน็ตของสรรพสิ่ง 3(3-0-6)</w:t>
        <w:br/>
        <w:t>(Internet of Things)</w:t>
        <w:br/>
        <w:t>วิชาบังคับก่อน : 310-2307 เครือข่ายคอมพิวเตอร์</w:t>
        <w:br/>
        <w:t>37มคอ. 2</w:t>
        <w:br/>
        <w:t>การประยุกต์ใช้งานและสถาปัตยกรรมอ้างอิงของอินเทอร์เน็ตของสรรพสิ่งหรือไอโอที อุปกรณ์ที่เกี่ยวข้อง</w:t>
        <w:br/>
        <w:t>สภาพแวดล้อมในการทำงาน การบริหารจัดการพลังงาน การสื่อสารระยะใกล้ การเชื่อมต่อไร้สายสำหรับ</w:t>
        <w:br/>
        <w:t>อินเทอร์เน็ตของสรรพสิ่ง (LoRa, NBIoT, Bluetooth, Thread, Zigbee, 6LowPAN, และ WiFi) ระบบการระบุ</w:t>
        <w:br/>
        <w:t>ตัวอุปกรณ ์ ระบบการค้นหาและบริหารอุปกรณ์ ระบบระบุพิกัดตำแหน่งนอกและในอาคาร โปรโตคอลการทำงาน</w:t>
        <w:br/>
        <w:t>และการสื่อสาร มาตรฐานรูปแบบข้อมูล การรักษาความปลอดภัยข้อมูล การกรองข้อมูล การเชื่อมต่อระบบ</w:t>
        <w:br/>
        <w:t>การประมวลผลแบบกลุ่มเมฆ</w:t>
        <w:br/>
        <w:t>310-2414 การเรียนรู้ของเครื่อง 3(3-0-6)</w:t>
        <w:br/>
        <w:t>(Machine Learning)</w:t>
        <w:br/>
        <w:t>วิชาบังคับก่อน : 310-2101 โครงสร้างข้อมูลและขั้นตอนวิธี</w:t>
        <w:br/>
        <w:t>ความรู้เบื้องต้นและทฤษฎีการเรียนของเครื่องจักร การเรียนรู้แบบมีผู้ฝึกสอน แบบจำลองเชิงเส้น การ</w:t>
        <w:br/>
        <w:t>ประเมินแบบจำลอง ความเอนเอียงและความแปรปรวน การฟิตเกิน การทำให้เป็นปรกติการเลือกแบบจำลอง</w:t>
        <w:br/>
        <w:t>แบบจำลองไม่เป็นเชิงเส้น การแปลงข้อมูล การเรียนรู้แบบไม่มีผู้ฝึกสอน การจัดกลุ่มข้อมูล การวัดประสิทธิภาพ</w:t>
        <w:br/>
        <w:t>การจำลอง และการใช้การจำลองจากการเรียนรู้ของเครื่องจักรไปประยุกต์ในทางปฎิบัติกับกรณีศึกษาต่าง ๆ</w:t>
        <w:br/>
        <w:t>310-2415 ความปลอดภัยของระบบคอมพิวเตอร์และเครือข่าย 3(3-0-6)</w:t>
        <w:br/>
        <w:t>(Computer Systems and Network Security)</w:t>
        <w:br/>
        <w:t>วิชาบังคับก่อน : 310-2307 เครือข่ายคอมพิวเตอร์</w:t>
        <w:br/>
        <w:t>ลักษณะการคุกคามต่อระบบคอมพิวเตอร์และเครือข่าย หลักการ กลไก และ นโยบายการป้องกันข้อมูล</w:t>
        <w:br/>
        <w:t>พื้นฐานการเข้ารหัส โปรโตคอลรักษาความปลอดภัยข้อมูล การยืนยันตัวตน ระบบออกใบรับรองการทำธุรกรรม</w:t>
        <w:br/>
        <w:t>การควบคุมการเข้าถึงทรัพยากร การจัดทำคอมพิวเตอร์ให้ความมั่นคงปลอดภัยทางกายภาพและซอฟต์แวร์</w:t>
        <w:br/>
        <w:t>ความมั่นคงของระบบเครือข่าย ระบบที่มีความมั่นคงสูง การควบคุมความปลอดภัยข้อมูลขององค์กร ระบบไฟล์</w:t>
        <w:br/>
        <w:t>วอลล์และระบบตรวจจับการบุกรุก การบริการความปลอดภัยของระบบคอมพิวเตอร์และเครือข่ายบนระบบ</w:t>
        <w:br/>
        <w:t>กลุ่มเมฆ พื้นฐานบล็อกเชน กฏหมายและมาตรฐานที่เกี่ยวข้อง</w:t>
        <w:br/>
        <w:t>310-2416 โครงงานวิศวกรรมคอมพิวเตอร์ 1 1(0-6-6)</w:t>
        <w:br/>
        <w:t>(Computer Engineering Project I)</w:t>
        <w:br/>
        <w:t>วิชาบังคับก่อน : โดยความเห็นชอบของคณะฯ</w:t>
        <w:br/>
        <w:t>การกำหนดกรอบปัญหาของโครงงาน การบริหารงานโครงงานอย่างเป็นระบบ วิเคราะห์ความต้องการ</w:t>
        <w:br/>
        <w:t>การทวนสอบงานวิจัยและข้อมูลที่เกี่ยวข้อง กำหนดฟังก์ชันการทำงานของระบบ การออกแบบระบบทางวิศวกรรม</w:t>
        <w:br/>
        <w:t>ตามโครงการที่กำหนดให้ การทดสอบ เพื่อฝึกให้นักศึกษาคุ้นเคยกับการค้นคว้าและแก้ปัญหาทางวิศวกรรม โดยมี</w:t>
        <w:br/>
        <w:t>การวางแผนและดำเนินการอย่างเป็นระบบ นักศึกษาจะต้องส่งรายงานและผ่านการสอบปากเปล่า</w:t>
        <w:br/>
        <w:t>38มคอ. 2</w:t>
        <w:br/>
        <w:t>310-2417 โครงงานวิศวกรรมคอมพิวเตอร์ 2 3(0-6-6)</w:t>
        <w:br/>
        <w:t>(Computer Engineering Project II)</w:t>
        <w:br/>
        <w:t>วิชาบังคับก่อน : 310-2416 โครงงานวิศวกรรมคอมพิวเตอร์ 1</w:t>
        <w:br/>
        <w:t>การขยายและเพิ่มเติมรายละเอียดจากโครงการ 1 การออกแบบระบบทางวิศวกรรมตามโครงการที่</w:t>
        <w:br/>
        <w:t>กำหนดให้ พัฒนาระบบ การทดสอบ เพื่อฝึกให้นักศึกษาคุ้นเคยกับการค้นคว้าและแก้ปัญหาทางวิศวกรรม โดยมี</w:t>
        <w:br/>
        <w:t>การวางแผนและดำเนินการอย่างเป็นระบบ การนำเสนอผลงาน การวิเคราะห์ความเป็นไปได้ในเชิงธุรกิจ นักศึกษา</w:t>
        <w:br/>
        <w:t>จะต้องจัดทำรายงานปริญญานิพนธ์พร้อมผ่านการสอบปากเปล่า นักศึกษาจะต้องส่งรายงานและผ่านการสอบปาก</w:t>
        <w:br/>
        <w:t>เปล่า</w:t>
        <w:br/>
        <w:t>กลุ่มวิชาชีพเลือก</w:t>
        <w:br/>
        <w:t>311-3201 แอนะล็อกและดิจิทัลอิเล็กทรอนิกส์ 3(3-0-6)</w:t>
        <w:br/>
        <w:t>(Analog and Digital Electronics)</w:t>
        <w:br/>
        <w:t>วิชาบังคับก่อน : 300-1105 ทฤษฎีวงจรไฟฟ้า</w:t>
        <w:br/>
        <w:t>ทฤษฎีทางด้านสารกึ่งตัวนำและอุปกรณ์สารกึ่งตัวนำ กระบวนการสร้างวงจรรวมเบื้องต้น ไดโอด</w:t>
        <w:br/>
        <w:t>ทรานซิสเตอร์ วงจรออปแอมป์ วงจรขยาย วงจรแหล่งจ่ายกำลัง วงจรกรองสัญญาณเบื้องต้น วงจรตรรกะพื้นฐาน</w:t>
        <w:br/>
        <w:t>ในระดับทรานซิสเตอร์ หลักการออกแบบวงจรอิเล็กทรอนิกส์ที่สนับสนุนการเชื่อมต่อกับคอมพิวเตอร์ การใช้ภาษา</w:t>
        <w:br/>
        <w:t>เอชดีแอลในการกำหนดวงจรดิจิทัล การออกแบบแผ่นพิมพ์วงจรด้วยโปรแกรมคอมพิวเตอร์สำเร็จรูป พื้นฐานตัว</w:t>
        <w:br/>
        <w:t>ตรวจวัดอิเล็กทรอนิกส์ อุณหภูม ิ ความดัน การเคลื่อนไหว เสียง และการเชื่อมต่อตัวตรวจวัดเหล่านั้นผ่าน UART,</w:t>
        <w:br/>
        <w:t>SPI, และ I2C</w:t>
        <w:br/>
        <w:t>311-3302 สัญญาณและระบบเบื้องต้น 3(3-0-6)</w:t>
        <w:br/>
        <w:t>(Introduction to Signals and Systems)</w:t>
        <w:br/>
        <w:t>วิชาบังคับก่อน : 300-1102 คณิตศาสตร์วิศวกรรม 2</w:t>
        <w:br/>
        <w:t>สัญญาณและระบบเวลาต่อเนื่องและไม่ต่อเนื่อง ระบบเชิงเส้นไม่แปรตามเวลา ผลคูณและประสาน</w:t>
        <w:br/>
        <w:t>อนุกรมฟูเรียร์ต่อเนื่องทางเวลา การแปลงและแปลงผกผันอนุกรมฟูเรียร์ต่อเนื่องทางเวลา การแปลงและแปลง</w:t>
        <w:br/>
        <w:t>ผกผันลาปลาซ การวิเคราะห์สัญญาณและระบบทางไฟฟ้าอิเล็กทรอนิกส์ การใช้ซอฟต์แวร์ที่ช่วยในการออกแบบ</w:t>
        <w:br/>
        <w:t>และจำลองการทำงานของระบบ</w:t>
        <w:br/>
        <w:t>311-3303 การออกแบบระบบฝังตัว 3(3-0-6)</w:t>
        <w:br/>
        <w:t>(Embedded System Design)</w:t>
        <w:br/>
        <w:t>วิชาบังคับก่อน : 310-2202 โครงสร้างของระบบคอมพิวเตอร์</w:t>
        <w:br/>
        <w:t>ระบบสมองกลฝังตัวและการประยุกต์ใช้งาน ไอซีและอุปกรณ์ที่เกี่ยวข้องในการสร้างระบบสมองกลฝังตัว</w:t>
        <w:br/>
        <w:t>สถาปัตยกรรมของไมโครคอนโทรลเลอร์ ชุดคำสั่งพื้นฐาน การจัดการหน่วยความจำ โครงสร้างระบบบัส การใช้</w:t>
        <w:br/>
        <w:t>39มคอ. 2</w:t>
        <w:br/>
        <w:t>งานอินเตอร์รัพต์ การเขียนโปรแกรมสำหรับไมโครคอนโทรลเลอร์โดยใช้ภาษาซี การออกแบบและพัฒนาระบบ</w:t>
        <w:br/>
        <w:t>สมองกลฝังตัวโดยการสร้างแบบจำลอง การตรวจสอบความถูกต้องของซอฟต์แวร์ระบบฝังตัวด้วยวิธีการจำลอง</w:t>
        <w:br/>
        <w:t>การทำงาน การเชื่อมต่อไมโครคอนโทรลเลอร์กับอุปกรณ์ภายนอก การสื่อสารผ่านระบบเครือข่ายแบบต่าง ๆ</w:t>
        <w:br/>
        <w:t>เซ็นเซอร์ แอกทูเอเตอร์ เทคนิคการออกแบบเพื่อประหยัดพลังงาน ระบบควบคุมและอัตโนมัติ เครือข่ายเซ็นเซอร์</w:t>
        <w:br/>
        <w:t>ระบบปฏิบัติการสำหรับระบบสมองกลฝังตัว ระบบปฏิบัติการเวลาจริง</w:t>
        <w:br/>
        <w:t>311-3304 ปฏิบัติการออกแบบระบบฝังตัว 1(0-3-2)</w:t>
        <w:br/>
        <w:t>(Embedded System Design Laboratory)</w:t>
        <w:br/>
        <w:t>วิชาบังคับก่อน : 311-3303 การออกแบบระบบฝังตัว หรือเรียนร่วมกัน</w:t>
        <w:br/>
        <w:t>ปฏิบัติการต่าง ๆ มีเนื้อหาสอดคล้องและสนับสนุนทฤษฎีในรายวิชา 311-3303 การออกแบบระบบฝังตัว</w:t>
        <w:br/>
        <w:t>311-3305 การเชื่อมต่อไซเบอร์-กายภาพ 3(3-0-6)</w:t>
        <w:br/>
        <w:t>(Cyber-Physical Interfacing)</w:t>
        <w:br/>
        <w:t>วิชาบังคับก่อน : 311-3303 การออกแบบระบบฝังตัว</w:t>
        <w:br/>
        <w:t>สถาปัตยกรรมระบบไซเบอร์-กายภาพ ตัวตรวจวัดค่าทางกายภาพ ประเภทและการทำงานของ</w:t>
        <w:br/>
        <w:t>แอกทูเอเตอร์ การต่อเชื่อมมาตรฐานระหว่างอุปกรณ์ตรวจวัด แอกทูเอเตอร์ และ เกทเวย์ควบคุม (UART, SPI,</w:t>
        <w:br/>
        <w:t>I2C, RS-232 และ RS-485) เทคนิคการประมวลผล การปรับสภาพสัญญาณเข้า-ออก มาตรฐานการต่อเชื่อม</w:t>
        <w:br/>
        <w:t>ระหว่างเครื่องผลิตอุตสาหกรรม การต่อเชื่อมระหว่างเกทเวย์ควบคุมกับอินเตอร์เน็ต การสร้างโมเดลระบบทาง</w:t>
        <w:br/>
        <w:t>กายภาพ การบริหารจัดการข้อมูลโมเดล การสร้างโมเดลทางกายภาพบนระบบการคำนวณกลุ่มเมฆ การเก็บ</w:t>
        <w:br/>
        <w:t>ประวัติการทำงานของระบบ การสร้างและใช้งานเอพีไอในการเชื่อมต่อ การเขียนเอกสารกำกับเอพีไอ การพัฒนา</w:t>
        <w:br/>
        <w:t>โปรแกรมประยุกต์ในการควบคุมระบบทางกายภาพ</w:t>
        <w:br/>
        <w:t>311-3306 การออกแบบระดับสูงสำหรับระบบดิจิทัล 3(3-0-6)</w:t>
        <w:br/>
        <w:t>(High Level Design for Digital Systems)</w:t>
        <w:br/>
        <w:t>วิชาบังคับก่อน : 300-1209 การออกแบบลอจิกของระบบดิจิทัล</w:t>
        <w:br/>
        <w:t>ประเภทของวงจรรวมและระบบดิจิทัล การใช้ภาษาอธิบายการทำงานของฮาร์ดแวร์ ภาษาวีเอชดีแอล</w:t>
        <w:br/>
        <w:t>การออกแบบ การจำลองทำงานวงจรดิจิทัล การแปลงวงจรเพื่อนำไปสร้างวงจรบนชิปแบบโปรแกรมลอจิก การใช้</w:t>
        <w:br/>
        <w:t>เครื่องมือออกแบบอัตโนมัติที่มีมาตรฐานทางอุตสาหกรรม สถาปัตยกรรมภายในของชิปแบบโปรแกรมลอจิก</w:t>
        <w:br/>
        <w:t>เทคนิคการออกแบบระบบดิจิทัลในการประมวลผลสัญญาณเชิงเลข ระบบดิจิทัลบนชิปแบบโปรแกรมลอจิก</w:t>
        <w:br/>
        <w:t>การออกแบบร่วมทางฮาร์ดแวร์และซอฟต์แวร์ การใช้ซอฟต์แวร์ช่วยในการออกแบบและจำลองการทำงานของ</w:t>
        <w:br/>
        <w:t>ระบบ</w:t>
        <w:br/>
        <w:t>40มคอ. 2</w:t>
        <w:br/>
        <w:t>312-3201 วิทยาการข้อมูลเบื้องต้น 3(3-0-6)</w:t>
        <w:br/>
        <w:t>(Introduction to Data Science)</w:t>
        <w:br/>
        <w:t>วิชาบังคับก่อน : 310-2101 โครงสร้างข้อมูลและขั้นตอนวิธี</w:t>
        <w:br/>
        <w:t>ความรู้วิทยาการข้อมูลเบื้องต้น ชนิดของข้อมูล แหล่งข้อมูล การรวบรวมข้อมูล คุณภาพข้อมูล การทำ</w:t>
        <w:br/>
        <w:t>ความสะอาดข้อมูล การสกัดข้อมูล การวิเคราะห์ข้อมูล แบบจำลองขอ้ มูล การสร้างมโนภาพข้อมูล</w:t>
        <w:br/>
        <w:t>312-3302 ปัญญาประดิษฐ์ 3(3-0-6)</w:t>
        <w:br/>
        <w:t>(Artificial Intelligence)</w:t>
        <w:br/>
        <w:t>วิชาบังคับก่อน : 310-2101 โครงสร้างข้อมูลและขั้นตอนวิธี และ 300-1208 วิยุตคณิต</w:t>
        <w:br/>
        <w:t>สถาปัตยกรรมของข่ายงานและเทคนิคทางปัญญาประดิษฐ์ แบบจำลองนิวรอน กระบวนการเรียนรู้</w:t>
        <w:br/>
        <w:t>มัลติเลเยอร์เพอร์เซ็บตรอน ข่ายงานเรเดียลเบซิสฟังก์ชัน ข่ายงานโคโฮเน็น ขั้นตอนวิธีเชิงพันธุกรรมอย่างง่าย</w:t>
        <w:br/>
        <w:t>ตัวดำเนินการเชิงพันธุกรรม การหาค่าเหมาะที่สุดแบบหลายจุดประสงค์โดยใช้ขั้นตอนวิธีเชิงพันธุกรรม</w:t>
        <w:br/>
        <w:t>เซตวิภัชนัยและระบบวิภัชนัย แบบจำลองวิภัชนัยแมมดานิ แบบจำลองวิภัชนัยทาคากิ-ซูกีโน Speech Pattern</w:t>
        <w:br/>
        <w:t>Recognition</w:t>
        <w:br/>
        <w:t>312-3303 โครงสร้างพื้นฐานการคำนวณ 3(3-0-6)</w:t>
        <w:br/>
        <w:t>(Computing Infrastructure)</w:t>
        <w:br/>
        <w:t>วิชาบังคับก่อน : 310-2206 ระบบปฏิบัติการ</w:t>
        <w:br/>
        <w:t>สถาปัตยกรรมศูนย์บริการข้อมูล โครงสร้างทางกายภาพ ระดับการบริการ การรักษาความปลอดภัย</w:t>
        <w:br/>
        <w:t>ทางด้านกายภาพ ฮาร์ดแวร์ ซอฟต์แวร์ อุปกรณ์ที่เกี่ยวข้องในการบริการข้อมูล การติดตั้งระบบปฏิบัติการ</w:t>
        <w:br/>
        <w:t>การตั้งค่าที่เกี่ยวข้องในเครื่องแม่ข่าย การเขียนเอกสารกำกับการทำงาน เทคโนโลยีเสมือน การใช้งานและกระจาย</w:t>
        <w:br/>
        <w:t>งานในลักษณะของคอนเทนเนอร์ เครือข่ายเสมือน การเก็บข้อมูล การตั้งชื่อจุดบริการ การกระจายภาระงานและ</w:t>
        <w:br/>
        <w:t>ขยายขนาดการบริการ การใช้เครื่องมือที่เกี่ยวข้องในการเฝ้าระวัง มาตรฐานและกฎหมายที่เกี่ยวข้อง</w:t>
        <w:br/>
        <w:t>312-3304 ปฏิบัติการโครงสร้างพื้นฐานการคำนวณ 1(0-3-2)</w:t>
        <w:br/>
        <w:t>(Computing Infrastructure Laboratory)</w:t>
        <w:br/>
        <w:t>วิชาบังคับก่อน : 312-3303 โครงสร้างพื้นฐานการคำนวณ หรือเรียนร่วมกัน</w:t>
        <w:br/>
        <w:t>ปฏิบัติการต่าง ๆ มีเนื้อหาสอดคล้องและสนับสนุนทฤษฎีในรายวิชา 312-3303 โครงสร้างพื้นฐาน</w:t>
        <w:br/>
        <w:t>การคำนวณ</w:t>
        <w:br/>
        <w:t>312-3305 การสืบเสาะความรู้และการทำเหมืองข้อมูล 3(3-0-6)</w:t>
        <w:br/>
        <w:t>(Knowledge Discovery and Data Mining)</w:t>
        <w:br/>
        <w:t>วิชาบังคับก่อน : 312-3302 ปัญญาประดิษฐ์ หรือเรียนร่วมกัน</w:t>
        <w:br/>
        <w:t>41มคอ. 2</w:t>
        <w:br/>
        <w:t>การทำเหมืองข้อมูล กระบวนการสืบเสาะความรู้ การประมวลผลข้อมูลก่อน คลังข้อมูล การวิเคราะห์</w:t>
        <w:br/>
        <w:t>ความสัมพันธ์ การจำแนก การแบ่งกลุ่ม การถดถอย การประเมินค่าของความรู้ การสร้างมโนภาพ การประยุกต์ใช้</w:t>
        <w:br/>
        <w:t>การทำเหมืองข้อมูล</w:t>
        <w:br/>
        <w:t>312-3406 การวิเคราะห์ธุรกิจ/สถิติ 3(3-0-6)</w:t>
        <w:br/>
        <w:t>(Business Analytics/Statistics)</w:t>
        <w:br/>
        <w:t>วิชาบังคับก่อน : ไม่ม ี</w:t>
        <w:br/>
        <w:t>เทคนิคการประมาณค่าความสัมพันธ์ระหว่างตัวแปร เทคนิคการจัดกลุ่มสมาชิก วิธีการสุ่มตัวอย่างซ้ำ</w:t>
        <w:br/>
        <w:t>การคัดเลือกข้อมูล วิธีการเรียนรู้ของต้นไม้ การชักตัวอย่าง การประมาณ ช่วงความเชื่อมั่น การทดสอบสมมติฐาน</w:t>
        <w:br/>
        <w:t>สหสัมพันธ์ การถดถอย การวิเคราะห์ความแปรปรวน การทดสอบไม่อิงพารามิเตอร์ การแก้ปัญหาการวิเคราะห์</w:t>
        <w:br/>
        <w:t>และจำแนกข้อมูลด้วยอัลกอริทึมซัพพอร์ตเวกเตอร์แมชชีนและการเรียนรู้ของเครื่องจักรแบบไม่มีผู้สอน</w:t>
        <w:br/>
        <w:t>310-3307 การสื่อสารดิจิทัลและการประมวลสัญญาณ 3(3-0-6)</w:t>
        <w:br/>
        <w:t>(Digital Communication and Signal Processing)</w:t>
        <w:br/>
        <w:t>วิชาบังคับก่อน : 300-1208 วิยุตคณิต</w:t>
        <w:br/>
        <w:t>หลักการสื่อสารดิจิทัลพื้นฐาน การวิเคราะห์ดิจิทัลสเปกตรัม การเข้ารหัส การแปลงฟูเรียร์แบบไม่ต่อเนื่อง</w:t>
        <w:br/>
        <w:t>การสุ่มและการควอนไทซ์ พื้นฐานการประมวลผลสัญญาณดิจิทัล การกรองสัญญาณ การประมวลผลภาพและ</w:t>
        <w:br/>
        <w:t>เสียงเบื้องต้น สัญญาณรบกวนทางดิจิทัล ระบบการสื่อสารดิจิทัลขั้นพื้นฐาน การใช้ซอฟต์แวร์ที่ช่วยใน</w:t>
        <w:br/>
        <w:t>การออกแบบและจำลองการทำงานของระบบ</w:t>
        <w:br/>
        <w:t>310-3308 วิธีเชิงตัวเลข 3(3-0-6)</w:t>
        <w:br/>
        <w:t>(Numerical Methods)</w:t>
        <w:br/>
        <w:t>วิชาบังคับก่อน : 300-1107 พื้นฐานการเขียนโปรแกรม</w:t>
        <w:br/>
        <w:t>การวิเคราะห์ค่าผิดพลาด การหาผลเฉลยของสมการเชิงเส้นและไม่เชิงเส้น แบบตัวแปรเดียวและหลายตัว</w:t>
        <w:br/>
        <w:t>แปร การประมาณฟังก์ชัน การประมาณค่าในช่วง การหาอนุพันธ์และการหาปริพันธ์เชิงตัวเลข การหาผลเฉลย</w:t>
        <w:br/>
        <w:t>ของสมการเชิงอนุพันธ์สามัญและสมการเชิงอนุพันธ์ย่อย การประยุกต์วิธีเชิงตัวเลขสำหรับปัญหาด้านวิศวกรรม</w:t>
        <w:br/>
        <w:t>คอมพิวเตอร์ การใช้ซอฟต์แวร์ที่ช่วยในการคำนวณเชิงตัวเลข</w:t>
        <w:br/>
        <w:t>310-3309 การคํานวณแบบกระจาย 3(3-0-6)</w:t>
        <w:br/>
        <w:t>(Distributed Computing)</w:t>
        <w:br/>
        <w:t>วิชาบังคับก่อน : 310-2202 โครงสร้างของระบบคอมพิวเตอร์</w:t>
        <w:br/>
        <w:t>ระบบการคํานวณแบบกระจาย การแมปและประมวลผลลดรูปข้อมูล ระบบเพียร์ทูเพียร์ การตรวจสอบ</w:t>
        <w:br/>
        <w:t>ความล้มเหลวการทํางาน การสร้างและบริหารกลุ่มสมาชิกของโหนด ในระบบการคํานวณแบบกระจาย ลําดับ</w:t>
        <w:br/>
        <w:t>42มคอ. 2</w:t>
        <w:br/>
        <w:t>เหตุการณ์ในระบบการคํานวณแบบกระจาย นาฬิกาแลมพอร์ต นาฬิกาแบบแวกเตอร์ ระบบแฮชแบบกระจาย</w:t>
        <w:br/>
        <w:t>การกระจายข้อมูลของวงแหวนเสมือน การเก็บข้อมูลแบบกระจาย การเขียน-อ่าน-แก้ไขระบบข้อมูลแบบกระจาย</w:t>
        <w:br/>
        <w:t>ยึดตามเสียงข้างมาก การหาข้อตกลงการดําเนินการระหว่างสมาชิกในกลุ่ม</w:t>
        <w:br/>
        <w:t>310-3310 เทคโนโลยีสำหรับบ้านเมืองอัจฉริยะ 3(3-0-6)</w:t>
        <w:br/>
        <w:t>(Enabling Technologies for Smart Cities and Homes)</w:t>
        <w:br/>
        <w:t>วิชาบังคับก่อน : 310-2309 ระบบฐานข้อมูล</w:t>
        <w:br/>
        <w:t>แนวโน้มการพัฒนาเทคโนโลยีสำหรับบ้านเมืองอัจฉริยะ ประเด็นพิจารณาของการใช้งานเทคโนโลยีด้าน</w:t>
        <w:br/>
        <w:t>การรักษาความปลอดภัยและสิทธิส่วนบุคคล มาตรฐานที่เกี่ยวข้อง ข้อมูลขนาดใหญ่ และการขยายบริการ</w:t>
        <w:br/>
        <w:t>เทคโนโลยีที่นำมาใช้ในบ้านเมืองอัจฉริยะ การประยุกต์ใช้งานเครือข่ายไร้สายของอุปกรณ์ตรวจวัด การค้นหาและ</w:t>
        <w:br/>
        <w:t>สืบค้นอุปกรณ์ในระบบบ้านเมืองอัจฉริยะ เครือข่ายไร้สายและมีสายสำหรับการประยุกต์ใช้งานระบบบ้านเมือง</w:t>
        <w:br/>
        <w:t>อัจฉริยะ ระบบ LTE และ 5G ระบบการสื่อสารสำหรับยานพาหนะ ระบบขนส่งอัจฉริยะ และการทำงานในสภาวะ</w:t>
        <w:br/>
        <w:t>วิกฤติ ระบบสมาร์ทกริด ระบบการบริการบนกลุ่มเมฆ การรักษาความปลอดภัยข้อมูลในบ้านเมืองอัจฉริยะ</w:t>
        <w:br/>
        <w:t>310-3311 การประมวลผลภาพ 3(3-0-6)</w:t>
        <w:br/>
        <w:t>(Image Processing)</w:t>
        <w:br/>
        <w:t>วิชาบังคับก่อน : 300-1208 วิยุตคณิต</w:t>
        <w:br/>
        <w:t>พื้นฐานของการประมวลภาพดิจิทัล การปรับปรุงภาพให้ดีขึ้นในทางโดเมนพื้นที่และโดเมนความถี่</w:t>
        <w:br/>
        <w:t>การซ่อมแซมภาพ การประมวลภาพสี เวฟเล็ตและการประมวลแบบหลายความละเอียด การบีบอัดข้อมูลภาพ</w:t>
        <w:br/>
        <w:t>การประมวลภาพแบบสัณฐานวิทยา การแบ่งและจำแนกภาพ การแทนและการจำกัดความภาพ การรู้จำวัตถุ</w:t>
        <w:br/>
        <w:t>หัวข้อที่เกี่ยวกับการประมวลภาพที่น่าสนใจในปัจจุบัน</w:t>
        <w:br/>
        <w:t>310-3312 หัวข้อคัดสรรด้านวิศวกรรมคอมพิวเตอร์ 1 3(3-0-6)</w:t>
        <w:br/>
        <w:t>(Selected Topics in Computer Engineering I)</w:t>
        <w:br/>
        <w:t>วิชาบังคับก่อน : โดยความเห็นชอบของคณะ</w:t>
        <w:br/>
        <w:t>องค์ความรู้ใหม่ เรื่องที่น่าสนใจและเป็นประเด็นสำคัญ ด้านวิศวกรรมคอมพิวเตอร์</w:t>
        <w:br/>
        <w:t>310-3313 หัวข้อคัดสรรด้านวิศวกรรมคอมพิวเตอร์ 2 3(3-0-6)</w:t>
        <w:br/>
        <w:t>(Selected Topics in Computer Engineering II)</w:t>
        <w:br/>
        <w:t>วิชาบังคับก่อน : โดยความเห็นชอบของคณะ</w:t>
        <w:br/>
        <w:t>องค์ความรู้ใหม ่ เรื่องที่น่าสนใจและเป็นประเด็นสำคัญ ด้านวิศวกรรมคอมพิวเตอร์</w:t>
        <w:br/>
        <w:t>43มคอ. 2</w:t>
        <w:br/>
        <w:t>310-3414 หัวข้อคัดสรรด้านวิศวกรรมคอมพิวเตอร์ 3 3(3-0-6)</w:t>
        <w:br/>
        <w:t>(Selected Topics in Computer Engineering III)</w:t>
        <w:br/>
        <w:t>วิชาบังคับก่อน : โดยความเห็นชอบของคณะ</w:t>
        <w:br/>
        <w:t>องค์ความรู้ใหม ่ เรื่องที่น่าสนใจและเป็นประเด็นสำคัญ ด้านวิศวกรรมคอมพิวเตอร์</w:t>
        <w:br/>
        <w:t>310-3415 หัวข้อคัดสรรด้านวิศวกรรมคอมพิวเตอร์ 4 3(3-0-6)</w:t>
        <w:br/>
        <w:t>(Selected Topics in Computer Engineering IV)</w:t>
        <w:br/>
        <w:t>วิชาบังคับก่อน : โดยความเห็นชอบของคณะ</w:t>
        <w:br/>
        <w:t>องค์ความรู้ใหม่ เรื่องที่น่าสนใจและเป็นประเดน็ สำคัญ ด้านวิศวกรรมคอมพิวเตอร์</w:t>
        <w:br/>
        <w:t>310-3416 การวิเคราะห์และการออกแบบขั้นตอนวิธี 3(3-0-6)</w:t>
        <w:br/>
        <w:t>(Analysis and Design of Algorithms)</w:t>
        <w:br/>
        <w:t>วิชาบังคับก่อน : 310-2101 โครงสร้างข้อมูลและขั้นตอนวิธี</w:t>
        <w:br/>
        <w:t>การวิเคราะห์ประสิทธิภาพของขั้นตอนวิธี การค้นหาทั้งหมด ขั้นตอนวิธีลดขนาดปัญหาและเอาชนะ</w:t>
        <w:br/>
        <w:t>ขั้นตอนวิธีแบ่งปัญหาและเอาชนะ ขั้นตอนวิธีแปลงปัญหาและเอาชนะ การเสียพื้นที่เพื่อลดเวลาคำนวณใน</w:t>
        <w:br/>
        <w:t>การออกแบบขั้นตอนวิธี กำหนดการพลวัต เทคนิคละโมบ การปรับปรุงโดยการทำซ้ำ การจำกัดของกำลังขั้นตอน</w:t>
        <w:br/>
        <w:t>วิธี</w:t>
        <w:br/>
        <w:t>310-3417 การทดสอบและประกันคุณภาพซอฟต์แวร์ 3(3-0-6)</w:t>
        <w:br/>
        <w:t>(Software Testing and Quality Assurance)</w:t>
        <w:br/>
        <w:t>วิชาบังคับก่อน : 310-2205 วิศวกรรมซอฟต์แวร์</w:t>
        <w:br/>
        <w:t>การวิเคราะห์โปรแกรม รูปแบบการเขียนโปรแกรมและการตรวจสอบ การออกแบบซอฟต์แวร์ที่</w:t>
        <w:br/>
        <w:t>ขับเคลื่อนโดยการทดสอบ การทดสอบระดับหน่วยย่อย การทดสอบการต่อเชื่อม การทดสอบระบบ การทดสอบ</w:t>
        <w:br/>
        <w:t>แบบครอบคลุม การทดสอบส่วนเชื่อมต่อกับผู้ใช้งาน การทดสอบเว็บแอพพลิเคชันและเว็บเอพีไอ การทดสอบเพื่อ</w:t>
        <w:br/>
        <w:t>ส่งมอบและตรวจรับงาน เครื่องมือช่วยทดสอบระบบซอฟต์แวร์ การทดสอบในกรณีที่มีการเสียหาย คุณภาพของ</w:t>
        <w:br/>
        <w:t>ซอฟต์แวร์ กระบวนการคิดและคุณค่าคุณภาพของซอฟต์แวร์ การประกันคุณภาพซอฟต์แวร์ การวางแผนและ</w:t>
        <w:br/>
        <w:t>ตรวจสอบของกระบวนการประกันคุณภาพซอฟต์แวร์</w:t>
        <w:br/>
        <w:t>310-3418 การคำนวณประสิทธิภาพสูง 3(3-0-6)</w:t>
        <w:br/>
        <w:t>(High Performance Computing)</w:t>
        <w:br/>
        <w:t>วิชาบังคับก่อน : 310-2202 โครงสร้างของระบบคอมพิวเตอร์</w:t>
        <w:br/>
        <w:t>ประสิทธิภาพการประมวลผลของระบบคอมพิวเตอร์ โครงสร้างสถาปัตยกรรมคอมพิวเตอร์แบบขนาน</w:t>
        <w:br/>
        <w:t>ตัวประมวลผลหลายแกน เครื่องแม่ข่ายหลายตัวประมวลผล ระบบการคำนวณบนการ์ดประมวลผลเฉพาะกิจ</w:t>
        <w:br/>
        <w:t>44มคอ. 2</w:t>
        <w:br/>
        <w:t>ระบบคลัสเตอร์ ระบบซุปเปอร์คอมพิวเตอร์ ระบบการประมวลผลบนกลุ่มเมฆ โครงข่ายการต่อเชื่อมของการ</w:t>
        <w:br/>
        <w:t>ประมวลผลแบบขนาน ความเร็วที่เพิ่มขึ้นจากการประมวลผลแบบขนาน กฎของอัมดาห์ลและกัสตัฟสัน ข้อจำกัด</w:t>
        <w:br/>
        <w:t>การเพิ่มความเร็วของการประมวลผลแบบขนาน การวัดเวลาในการคำนวณ การเขียนโปรแกรมหลายเทรด</w:t>
        <w:br/>
        <w:t>การเขียนโปรแกรมแบบขนานโดยใช้หน่วยความจำร่วม การเขียนโปรแกรมแบบขนานโดยการส่งผ่านข้อมูล</w:t>
        <w:br/>
        <w:t>การเขียนโปรแกรมแบบขนานโดยใช้การ์ดประมวลผลเฉพาะกิจ การพัฒนาโปรแกรมแบบผสม</w:t>
        <w:br/>
        <w:t>310-3419 การดูแลบริหารจัดการข้อมูล 3(3-0-6)</w:t>
        <w:br/>
        <w:t>(Data Curation, Management, and Organization)</w:t>
        <w:br/>
        <w:t>วิชาบังคับก่อน : 310-2101 โครงสร้างข้อมูลและขั้นตอนวิธี</w:t>
        <w:br/>
        <w:t>การจัดการข้อมูล ภาษาสอบถามและการดำเนินการเพื่อระบุและแปลงข้อมูล ระบบอิงโครงสร้าง</w:t>
        <w:br/>
        <w:t>ฐานข้อมูลเชิงสัมพันธ์เอ็กซ์เอ็มแอล ระบบกึ่งโครงสร้าง เจซัน ระบบข้อมูลที่ไม่มีโครงสร้างแน่ชัด การทำโครงสร้าง</w:t>
        <w:br/>
        <w:t>ข้อมูล การขุดเหมืองข้อมูลจากระบบเว็บ การประมวลผลข้อความขนาดใหญ่ เครื่องมือพัฒนาซอฟต์แวร์</w:t>
        <w:br/>
        <w:t>ระบบข้อมูลขนาดใหญ ่</w:t>
        <w:br/>
        <w:t>310-3420 การพัฒนาและให้บริการระบบเว็บ 3(3-0-6)</w:t>
        <w:br/>
        <w:t>(Web Development and Operations)</w:t>
        <w:br/>
        <w:t>วิชาบังคับก่อน : 310-2309 ระบบฐานข้อมูล</w:t>
        <w:br/>
        <w:t>เทคโนโลยีสารสนเทศสำหรับธุรกิจ ระบบข้อมูลในธุรกิจ กระบวนการพัฒนาระบบสารสนเทศ แม่แบบ</w:t>
        <w:br/>
        <w:t>MVC ระบบซอฟต์แวร์ด้านผู้ใช้งาน HTML CSS และ JavaScript การออกแบบหน้าจอเว็บบนอุปกรณ์หลัก ระบบ</w:t>
        <w:br/>
        <w:t>ซอฟต์แวร์เครื่องแม่ข่าย ระบบฐานข้อมูล โมเดลข้อมูล การสร้างและใช้งานเอพีไอผ่าน REST และ JSON</w:t>
        <w:br/>
        <w:t>การรักษาความปลอดภัยข้อมูลของระบบเว็บ ระบบบริการ ไมโคร ระบบพิสูจน์และยืนยันตัวตน ระบบชำระเงิน</w:t>
        <w:br/>
        <w:t>กระบวนการให้บริการสารสนเทศ การบริหารความเปลี่ยนแปลง การควบคุมเวอร์ชัน การเปิดบริการบน</w:t>
        <w:br/>
        <w:t>เครื่องแม่ข่าย การเปิดบริการบนคลาวด์ กระบวนการทำงานระหว่างการพัฒนากับการให้บริการ</w:t>
        <w:br/>
        <w:t>310-3421 ธุรกิจและการเป็นผู้ประกอบการ 3(3-0-6)</w:t>
        <w:br/>
        <w:t>(Business and Entrepreneurship)</w:t>
        <w:br/>
        <w:t>วิชาบังคับก่อน : ไม่มี</w:t>
        <w:br/>
        <w:t>ศึกษาและปฏิบัติเกี่ยวกับการวางแผนเป้าหมายด้วยวงจรควบคุมคุณภาพ ประเภทของการประกอบธุรกิจ</w:t>
        <w:br/>
        <w:t>องค์ประกอบขององค์กรทางธุรกิจและผู้ประกอบการ องค์กร ทางธุรกิจในลักษณะต่าง ๆ องค์กรเสมือนทางธุรกิจ</w:t>
        <w:br/>
        <w:t>รูปแบบและการจัดทำแผนธุรกิจ การจัดหาและวางแผนทางการเงิน การออมและการลงทุน กฎหมายที่เกี่ยวกับ</w:t>
        <w:br/>
        <w:t>ธุรกิจและการเป็นผู้ประกอบการ หลักการบริหารงาน การบริการ การบริหารงานคุณภาพและเพิ่มผลผลิตใน</w:t>
        <w:br/>
        <w:t>องค์กร บทบาทของการบริหารทรัพยากรบุคคล การเงิน บัญชี การขาย การตลาด การผลิต และเครื่องมือที่</w:t>
        <w:br/>
        <w:t>เกี่ยวข้อง การประยุกต์ใช้ปรัชญาของเศรษฐกิจพอเพียงในธุรกิจและการเป็นผู้ประกอบการ</w:t>
        <w:br/>
        <w:t>45มคอ. 2</w:t>
        <w:br/>
        <w:t>3.2 ชื่อ สกลุ เลขประจำตัวบัตรประชาชน ตำแหน่งและคุณวุฒิของอาจารย์</w:t>
        <w:br/>
        <w:t>3.2.1 อาจารยผ์ ู้รับผิดชอบหลักสูตร</w:t>
        <w:br/>
        <w:t>ภาระการสอน</w:t>
        <w:br/>
        <w:t>ลำดับ ชื่อ-นามสกุล เลขประจำตัวประชาชน คุณวุฒิ</w:t>
        <w:br/>
        <w:t>(ชม./สัปดาห์)</w:t>
        <w:br/>
        <w:t>1 รองศาสตราจารย์ ดร.วรา วราวิทย์ Ph.D. (Computer Engineering) Iowa State หลักสูตรอื่น</w:t>
        <w:br/>
        <w:t>เลขประจำตัวประชาชน University, Ames, IA, USA. พ.ศ. 2541 -</w:t>
        <w:br/>
        <w:t>3-1014-01323-22-1 M.S. (Computer Engineering) Iowa State</w:t>
        <w:br/>
        <w:t>ผลงานทางวิชาการ University, Ames, IA, USA. พ.ศ. 2537 หลักสูตรนี้</w:t>
        <w:br/>
        <w:t>(ภาคผนวก ข.) วศ.บ. (เกียรตินิยม) (วิศวกรรมไฟฟ้า) 6</w:t>
        <w:br/>
        <w:t>สถาบันเทคโนโลยีพระจอมเกล้าพระนครเหนือ</w:t>
        <w:br/>
        <w:t>พ.ศ. 2532</w:t>
        <w:br/>
        <w:t>2 รองศาสตราจารย์ ดร.สุมาลี อุณหวณิชย์ วศ.ด. (วิศวกรรมไฟฟ้า) สถาบันเทคโนโลยีพระ หลักสูตรอื่น</w:t>
        <w:br/>
        <w:t>เลขประจำตัวประชาชน จอมเกล้าเจ้าคุณทหารลาดกระบัง พ.ศ. 2560 -</w:t>
        <w:br/>
        <w:t>3-1002-00038-91-9 วศ.ม. (วิศวกรรมไฟฟ้า) สถาบันเทคโนโลยี</w:t>
        <w:br/>
        <w:t>ผลงานทางวิชาการ พระจอมเกล้าพระนครเหนือ พ.ศ. 2532 หลักสูตรนี้</w:t>
        <w:br/>
        <w:t>(ภาคผนวก ข.) อส.บ. (เทคโนโลยีไฟฟ้าอุตสาหกรรม) สถาบัน 9</w:t>
        <w:br/>
        <w:t>เทคโนโลยีพระจอมเกล้าพระนครเหนือ</w:t>
        <w:br/>
        <w:t>พ.ศ. 2527</w:t>
        <w:br/>
        <w:t>3 ผู้ช่วยศาสตราจารย์เพชร นันทิวัฒนา วศ.ม. (วิศวกรรมอิเล็กทรอนิกส์) สถาบัน หลักสูตรอื่น</w:t>
        <w:br/>
        <w:t>เลขประจำตัวประชาชน เทคโนโลยีพระจอมเกล้าเจ้าคุณทหาร -</w:t>
        <w:br/>
        <w:t>3-1199-00231-13-2 ลาดกระบัง พ.ศ. 2549</w:t>
        <w:br/>
        <w:t>ผลงานทางวิชาการ วศ.บ. (วิศวกรรมไฟฟ้า) มหาวิทยาลัยศรีปทุม หลักสูตรนี้</w:t>
        <w:br/>
        <w:t>(ภาคผนวก ข.) พ.ศ. 2543 9</w:t>
        <w:br/>
        <w:t>4 อาจารย์ชยันต์ คงทองวัฒนา วศ.ม. (วิศวกรรมคอมพิวเตอร์) หลักสูตรอื่น</w:t>
        <w:br/>
        <w:t>เลขประจำตัวประชาชน มหาวิทยาลัยมหิดล พ.ศ. 2560 -</w:t>
        <w:br/>
        <w:t>1-1020-01938-13-3 วศ.บ. (วิศวกรรมไฟฟ้า)</w:t>
        <w:br/>
        <w:t>ผลงานทางวิชาการ มหาวิทยาลัยเกษตรศาสตร์ พ.ศ. 2558 หลักสูตรนี้</w:t>
        <w:br/>
        <w:t>(ภาคผนวก ข.) 9</w:t>
        <w:br/>
        <w:t>5 รองศาสตราจารย์ ดร.ธีระศิลป์ ทุมวิภาต วศ.ด. (วิศวกรรมไฟฟ้า) สถาบันเทคโนโลยี หลกั สูตรอื่น</w:t>
        <w:br/>
        <w:t>เลขประจำตัวประชาชน พระจอมเกล้าเจ้าคุณทหารลาดกระบัง -</w:t>
        <w:br/>
        <w:t>3-1299-00250-84-6 พ.ศ. 2550</w:t>
        <w:br/>
        <w:t>ผลงานทางวิชาการ วศ.ม. (วิศวกรรมไฟฟ้า) สถาบันเทคโนโลยี หลักสูตรนี้</w:t>
        <w:br/>
        <w:t>(ภาคผนวก ข.) พระจอมเกล้าเจ้าคุณทหารลาดกระบัง 9</w:t>
        <w:br/>
        <w:t>พ.ศ. 2526</w:t>
        <w:br/>
        <w:t>วศ.บ. (วิศวกรรมไฟฟ้า) สถาบันเทคโนโลยี</w:t>
        <w:br/>
        <w:t>พระจอมเกล้าพระนครเหนือ พ.ศ. 2519</w:t>
        <w:br/>
        <w:t>46มคอ. 2</w:t>
        <w:br/>
        <w:t>3.2.2 อาจารย์ประจำหลักสูตร</w:t>
        <w:br/>
        <w:t>ภาระการสอน</w:t>
        <w:br/>
        <w:t>ลำดับ ชื่อ-นามสกุล เลขประจำตัวประชาชน คุณวุฒิ</w:t>
        <w:br/>
        <w:t>(ชม./สัปดาห์)</w:t>
        <w:br/>
        <w:t>1 รองศาสตราจารย์ ดร.วรา วราวิทย์ Ph.D. (Computer Engineering) Iowa State หลักสูตรอื่น</w:t>
        <w:br/>
        <w:t>เลขประจำตัวประชาชน University, Ames, IA, USA. พ.ศ. 2541 -</w:t>
        <w:br/>
        <w:t>3-1014-01323-22-1 M.S. (Computer Engineering) Iowa State</w:t>
        <w:br/>
        <w:t>ผลงานทางวิชาการ University, Ames, IA, USA. พ.ศ. 2537 หลักสูตรนี้</w:t>
        <w:br/>
        <w:t>(ภาคผนวก ข.) วศ.บ. (เกียรตินิยม) (วิศวกรรมไฟฟ้า) 6</w:t>
        <w:br/>
        <w:t>สถาบันเทคโนโลยีพระจอมเกล้าพระนครเหนือ</w:t>
        <w:br/>
        <w:t>พ.ศ. 2532</w:t>
        <w:br/>
        <w:t>2 รองศาสตราจารย์ ดร.สุมาลี อุณหวณิชย์ วศ.ด. (วิศวกรรมไฟฟ้า) สถาบันเทคโนโลยีพระ หลักสูตรอื่น</w:t>
        <w:br/>
        <w:t>เลขประจำตัวประชาชน จอมเกล้าเจ้าคุณทหารลาดกระบัง พ.ศ. 2560 -</w:t>
        <w:br/>
        <w:t>3-1002-00038-91-9 วศ.ม. (วิศวกรรมไฟฟ้า) สถาบันเทคโนโลยี</w:t>
        <w:br/>
        <w:t>ผลงานทางวิชาการ พระจอมเกล้าพระนครเหนือ พ.ศ. 2532 หลักสูตรนี้</w:t>
        <w:br/>
        <w:t>(ภาคผนวก ข.) อส.บ. (เทคโนโลยีไฟฟ้าอุตสาหกรรม) สถาบัน 9</w:t>
        <w:br/>
        <w:t>เทคโนโลยีพระจอมเกล้าพระนครเหนือ</w:t>
        <w:br/>
        <w:t>พ.ศ. 2527</w:t>
        <w:br/>
        <w:t>3 ผู้ช่วยศาสตราจารย์เพชร นันทิวัฒนา วศ.ม. (วิศวกรรมอิเล็กทรอนิกส์) สถาบัน หลักสูตรอื่น</w:t>
        <w:br/>
        <w:t>เลขประจำตัวประชาชน เทคโนโลยีพระจอมเกล้าเจ้าคุณทหาร -</w:t>
        <w:br/>
        <w:t>3-1199-00231-13-2 ลาดกระบัง พ.ศ. 2549</w:t>
        <w:br/>
        <w:t>ผลงานทางวิชาการ วศ.บ. (วิศวกรรมไฟฟ้า) มหาวิทยาลัยศรีปทุม หลักสูตรนี้</w:t>
        <w:br/>
        <w:t>(ภาคผนวก ข.) พ.ศ. 2543 9</w:t>
        <w:br/>
        <w:t>4 อาจารย์ชยันต์ คงทองวัฒนา วศ.ม. (วิศวกรรมคอมพิวเตอร์) หลักสูตรอื่น</w:t>
        <w:br/>
        <w:t>เลขประจำตัวประชาชน มหาวิทยาลัยมหิดล พ.ศ. 2560 -</w:t>
        <w:br/>
        <w:t>1-1020-01938-13-3 วศ.บ. (วิศวกรรมไฟฟ้า)</w:t>
        <w:br/>
        <w:t>ผลงานทางวิชาการ มหาวิทยาลัยเกษตรศาสตร์ พ.ศ. 2558 หลักสูตรนี้</w:t>
        <w:br/>
        <w:t>(ภาคผนวก ข.) 9</w:t>
        <w:br/>
        <w:t>5 รองศาสตราจารย์ ดร.ธีระศิลป์ ทุมวิภาต วศ.ด. (วิศวกรรมไฟฟ้า) สถาบันเทคโนโลยี หลักสูตรอื่น</w:t>
        <w:br/>
        <w:t>เลขประจำตัวประชาชน พระจอมเกล้าเจ้าคุณทหารลาดกระบัง -</w:t>
        <w:br/>
        <w:t>3-1299-00250-84-6 พ.ศ. 2550</w:t>
        <w:br/>
        <w:t>ผลงานทางวิชาการ วศ.ม. (วิศวกรรมไฟฟ้า) สถาบันเทคโนโลยี หลักสูตรนี้</w:t>
        <w:br/>
        <w:t>(ภาคผนวก ข.) พระจอมเกล้าเจ้าคุณทหารลาดกระบัง 9</w:t>
        <w:br/>
        <w:t>พ.ศ. 2526</w:t>
        <w:br/>
        <w:t>วศ.บ. (วิศวกรรมไฟฟ้า) สถาบันเทคโนโลยี</w:t>
        <w:br/>
        <w:t>พระจอมเกล้าพระนครเหนือ พ.ศ. 2519</w:t>
        <w:br/>
        <w:t>3.2.3 อาจารย์พิเศษ</w:t>
        <w:br/>
        <w:t>ไม่ม ี</w:t>
        <w:br/>
        <w:t>47มคอ. 2</w:t>
        <w:br/>
        <w:t>4. องค์ประกอบเกี่ยวกับประสบการณ์ภาคสนาม (การฝึกงาน หรือสหกิจศึกษา) (ถ้ามี)</w:t>
        <w:br/>
        <w:t>มีการจัดการศึกษารูปแบบการฝึกงาน โดยมีการอบรมเตรียมความพร้อมและส่งนักศึกษาเข้าทำงานใน</w:t>
        <w:br/>
        <w:t>สถานประกอบการที่มีความร่วมมือกับหลักสูตรฯ เพื่อเพิ่มทักษะการทำงานของนักศึกษา</w:t>
        <w:br/>
        <w:t>4.1. มาตรฐานผลการเรียนรู้ของประสบการณ์ภาคสนาม</w:t>
        <w:br/>
        <w:t>- นักศึกษามีทักษะการปฏิบัติการหรือการทำงานจริงจากสถานประกอบการ ตลอดจนมีความเข้าใจ</w:t>
        <w:br/>
        <w:t>ในทฤษฎีและการประยุกต์ใช้หลักการต่าง ๆ ในอุตสาหกรรมมากยิ่งขึ้น</w:t>
        <w:br/>
        <w:t>- นักศึกษาสามารถบูรณาการความรู้ที่ได้เรียนมาในการแก้ไขปัญหาต่าง ๆ ได้อย่างเหมาะสม</w:t>
        <w:br/>
        <w:t>- มีระเบียบวินัยในการทำงาน การมีมนุษยสัมพันธ์ เข้าใจวัฒนธรรมขององค์กรและปรับตัวทำงาน</w:t>
        <w:br/>
        <w:t>ร่วมกับผู้อื่นได ้</w:t>
        <w:br/>
        <w:t>- มีการประเมินผลการฝึกงานจากสถานที่ฝึกงาน ปัญหาที่พบและข้อเสนอแนะต่าง ๆ</w:t>
        <w:br/>
        <w:t>4.2 ช่วงเวลา</w:t>
        <w:br/>
        <w:t>ภาคฤดูร้อนและ นักศึกษาต้องมีหน่วยกิตสะสมไม่น้อยกว่า 45 หน่วยกิต</w:t>
        <w:br/>
        <w:t>4.3 การจัดเวลาและตารางสอน</w:t>
        <w:br/>
        <w:t>จัดเวลาและตารางสอนแบบเต็มเวลาในแต่ละภาคการศึกษาสอดคล้องตามจำนวนหน่วยกิตของรายวิชา</w:t>
        <w:br/>
        <w:t>5. ข้อกำหนดเกี่ยวกับการทำโครงงานหรืองานวิจัย (ถ้ามี)</w:t>
        <w:br/>
        <w:t>ข้อกำหนดตามหลักสูตรฯ นักศึกษาต้องทำโครงงานโดยเป็นโครงงานที่ต้องเป็นหัวข้อที่เกี่ยวข้องกับการ</w:t>
        <w:br/>
        <w:t>ประยุกต์ใช้ความรู้ทางด้านวิศวกรรมคอมพิวเตอร์ มาประยุกต์ใช้ในการวิเคราะห์ ออกแบบ และพัฒนาระบบ ได้</w:t>
        <w:br/>
        <w:t>อย่างมีประสิทธิภาพ โดยมีจำนวนผู้ร่วมโครงงาน 1-3 คน และมีรายงานที่ต้องนำส่งตามรูปแบบและระยะเวลาที่</w:t>
        <w:br/>
        <w:t>กำหนด อย่างเคร่งครัด</w:t>
        <w:br/>
        <w:t>5.1 คำอธิบายโดยย่อ</w:t>
        <w:br/>
        <w:t>หัวข้อวิชาโครงงาน จะเป็นหัวข้อที่นักศึกษาสนใจ สามารถศึกษาค้นคว้าเพิ่มเติมได้ สามารถแก้ไขปัญหา</w:t>
        <w:br/>
        <w:t>สามารถคิดวิเคราะห์ ออกแบบและพัฒนาได้ โดยสามารถนำทฤษฎีมาประยุกต์ใช้ในการทำโครงงานได้ มีขอบเขต</w:t>
        <w:br/>
        <w:t>โครงงานที่สามารถทำเสร็จภายในระยะเวลาที่กำหนด</w:t>
        <w:br/>
        <w:t>5.2 มาตรฐานผลการเรียนรู้</w:t>
        <w:br/>
        <w:t>นักศึกษาสามารถทำงานเป็นทีม สามารถปรับตัวทำงานร่วมกับผู้อื่นได้ มีความสามารถในการสื่อสารด้วย</w:t>
        <w:br/>
        <w:t>ภาษาเขียนและภาษาพูด มีความเชี่ยวชาญในการใช้เครื่องมือ มีการประยุกต์ใช้ทฤษฎีในการทำโครงงาน โครงงาน</w:t>
        <w:br/>
        <w:t>สามารถเป็นต้นแบบในการพัฒนาต่อได้</w:t>
        <w:br/>
        <w:t>48มคอ. 2</w:t>
        <w:br/>
        <w:t>5.3 ช่วงเวลา</w:t>
        <w:br/>
        <w:t>ภาคการศึกษาที่ 1-2 ของปีการศึกษาที่ 4</w:t>
        <w:br/>
        <w:t>5.4 จำนวนหน่วยกิต</w:t>
        <w:br/>
        <w:t>โครงงานวิศวกรรมคอมพิวเตอร์ 1 จำนวน 1 หน่วยกิต</w:t>
        <w:br/>
        <w:t>โครงงานวิศวกรรมคอมพิวเตอร์ 2 จำนวน 3 หน่วยกิต</w:t>
        <w:br/>
        <w:t>5.5 การเตรียมการ</w:t>
        <w:br/>
        <w:t>มีการกำหนดชั่วโมงการให้คำปรึกษา จัดทำบันทึกการให้คำปรึกษา ให้ข้อมูลข่าวสารเกี่ยวกับโครงงาน</w:t>
        <w:br/>
        <w:t>ทางเว็บไซต์ และปรับปรุงให้ทันสมัยเสมอ ให้นักศึกษารายงานความก้าวหน้าปัญหาอุปสรรคอย่างต่อเนื่องตลอด</w:t>
        <w:br/>
        <w:t>ภาคการศึกษา อีกทั้งมีตัวอย่างโครงงานให้ศึกษา</w:t>
        <w:br/>
        <w:t>5.6 กระบวนการประเมินผล</w:t>
        <w:br/>
        <w:t>ประเมินผลจากรายงานความก้าวหน้าในการทำโครงงาน สมุดบันทึกการให้คำปรึกษา โดยอาจารย์ที่</w:t>
        <w:br/>
        <w:t>ปรึกษา และประเมินผลจากผลสำเร็จของโครงงาน โดยโครงงานดังกล่าวต้องสามารถทำงานได้ในเบื้องต้น และ</w:t>
        <w:br/>
        <w:t>การจัดสอบการนำเสนอ ที่มีอาจารย์สอบไม่ต่ำกว่า 3 คน</w:t>
        <w:br/>
        <w:t>49มคอ. 2</w:t>
        <w:br/>
        <w:t>หมวดท ี่ 4. ผลการเรียนรู้ กลยุทธก์ ารสอนและการประเมินผล</w:t>
        <w:br/>
        <w:t>1. การพัฒนาคุณลักษณะพิเศษของนักศึกษา</w:t>
        <w:br/>
        <w:t>คุณลักษณะพิเศษ กลยุทธหรือกิจกรรมของนักศึกษา</w:t>
        <w:br/>
        <w:t>1. ด้านบุคลิกภาพ สุภาพเรียบร้อย รับฟัง - มีการสอดแทรกเรื่อง การแต่งกาย การเข้าสังคม เทคนิค</w:t>
        <w:br/>
        <w:t>ความเห็น การเจรจาสื่อสาร การมีมนุษยสัมพันธ์ที่ดี และการวางตัวใน</w:t>
        <w:br/>
        <w:t>การทำงานในบางรายวิชาที่เกี่ยวข้อง และในกิจกรรมปัจฉิม</w:t>
        <w:br/>
        <w:t>นิเทศก่อนที่นักศึกษาจะสำเร็จการศึกษา</w:t>
        <w:br/>
        <w:t>2. ด้านภาวะผู้นำ และความรับผิดชอบ - กำหนดให้มีรายวิชาซึ่งนักศึกษาต้องทำงานเป็นกลุ่ม และมี</w:t>
        <w:br/>
        <w:t>ตลอดจนมีวินัยในตนเอง การกำหนดหัวหน้ากลุ่มในการทำรายงานตลอดจน กำหนดให้</w:t>
        <w:br/>
        <w:t>ทุกคนมีส่วนร่วมในการนำเสนอรายงาน เพื่อเป็นการฝึกให้</w:t>
        <w:br/>
        <w:t>นักศึกษาได้สร้างภาวะผู้นำและการเป็นสมาชิกกลุ่มที่ดี</w:t>
        <w:br/>
        <w:t>- มีกิจกรรมนักศึกษาที่มอบหมายให้นักศึกษาหมุนเวียนกันเป็น</w:t>
        <w:br/>
        <w:t>หัวหน้าในการดำเนินกิจกรรม เพื่อฝึกให้นักศึกษามี</w:t>
        <w:br/>
        <w:t>ความรับผิดชอบ</w:t>
        <w:br/>
        <w:t>- มีกฏ กติกาที่จะสร้างวินัยในตนเอง เช่น การเข้าเรียนตรงเวลา</w:t>
        <w:br/>
        <w:t>เข้าเรียนอย่างสม่ำเสมอการมีส่วนร่วมในชั้นเรียน เสริมสร้าง</w:t>
        <w:br/>
        <w:t>ความกล้าในการแสดงความคิดเห็น</w:t>
        <w:br/>
        <w:t>- มีการฝึกประสบการณ์วิชาชีพ เพื่อสร้างความรับผิดชอบ</w:t>
        <w:br/>
        <w:t>3. ดา้ นจริยธรรม และจรรยาบรรณวิชาชีพ - มีการให้ความรู้ถึงผลกระทบต่อสังคมที่เกิดจากการกระทำที่</w:t>
        <w:br/>
        <w:t>ผิดจรรยาบรรณ รวมทั้งสอดแทรกคุณธรรมและจริยธรรมทุก</w:t>
        <w:br/>
        <w:t>รายวิชา</w:t>
        <w:br/>
        <w:t>4. ด้านทัศนคติต่อการทำงาน - มีทักษะในการปฏิบัติงาน เน้นการเรียนรู้จากการฝึกทักษะ</w:t>
        <w:br/>
        <w:t>ทำงานจริง ปฏิบัติจริง ให้เกิดผลสัมฤทธิ์ของงาน</w:t>
        <w:br/>
        <w:t>- สู้งาน ไม่ย่อท้อ ต่อปัญหาและอุปสรรคที่เกิดขึ้นใน</w:t>
        <w:br/>
        <w:t>กระบวนการการแก้ปัญหา สามารถทำงานได้ภายใต้สภาวะ</w:t>
        <w:br/>
        <w:t>กดดัน ผ่านการเรียนรู้ในโครงงานย่อยที่สอดแทรกในรายวิชา</w:t>
        <w:br/>
        <w:t>และการทำงานจริง</w:t>
        <w:br/>
        <w:t>- ทำงานอย่างเป็นระบบ เน้นกระบวนการวิเคราะห์ปัญหา</w:t>
        <w:br/>
        <w:t>ทำความเข้าใจปัญหา ระบุความต้องการ ออกแบบ พัฒนา</w:t>
        <w:br/>
        <w:t>ทดสอบ ใช้งาน บำรุงรักษา และเลิกใช้งานให้เป็นวงจรการ</w:t>
        <w:br/>
        <w:t>ทำงานพื้นฐานของการทำโครงการหนึ่ง ๆ ที่สอดแทรกอยู่ใน</w:t>
        <w:br/>
        <w:t>การเรียนรู้ตลอดหลักสูตรฯ</w:t>
        <w:br/>
        <w:t>50มคอ. 2</w:t>
        <w:br/>
        <w:t>คุณลักษณะพิเศษ กลยุทธหรือกิจกรรมของนักศึกษา</w:t>
        <w:br/>
        <w:t>- มีปรัญชา เรียนคู่งาน-งานคู่เรียน เพื่อสืบสานแนวคิดของการ</w:t>
        <w:br/>
        <w:t>เรียนรู้ต่อเนื่องตลอดชีวิต</w:t>
        <w:br/>
        <w:t>2. การพัฒนาผลการเรียนรู้ในแต่ละด้าน</w:t>
        <w:br/>
        <w:t>ก. รายวิชาของหมวดวิชาศึกษาทั่วไป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1. ด้านคุณธรรม จริยธรรม</w:t>
        <w:br/>
        <w:t>1.1 อธิบายตนเอง สิทธิ หน้าที่และ - บรรยายหลักทฤษฎีต่าง ๆ - การนำเสนอในชั้นเรียน</w:t>
        <w:br/>
        <w:t>บทบาทของตนเอง - อภิปรายแสดงความคิดเห็น - รายงานค้นคว้า</w:t>
        <w:br/>
        <w:t>- แสดงบทบาทสมมต ิ - ข้อสอบเชิงวิเคราะห์</w:t>
        <w:br/>
        <w:t>- ใช้กรณีศึกษา - แบบสังเกตพฤติกรรม</w:t>
        <w:br/>
        <w:t>1.2 มีจิตอาสา - เรียนรู้จากการปฏิบัติจริง - รายงานค้นคว้า</w:t>
        <w:br/>
        <w:t>- ใช้โครงงานเป็นฐาน - ชิ้นงานจากโครงงาน</w:t>
        <w:br/>
        <w:t>- ใช้ชุมชนเป็นฐาน - การจัดนิทรรศการแสดงผลงาน</w:t>
        <w:br/>
        <w:t>- แบบสังเกตพฤติกรรม</w:t>
        <w:br/>
        <w:t>2. ด้านความรู้</w:t>
        <w:br/>
        <w:t>2.1 ปรับวิธีการเรียนรู้ให้เหมาะสม - ศึกษาด้วยตนเอง - การนำเสนอในชั้นเรียน</w:t>
        <w:br/>
        <w:t>กับตนเอง - ใช้การเรียนแนวห้องเรียน - การสอบสัมภาษณ์</w:t>
        <w:br/>
        <w:t>กลับด้าน (Flipped Classroom) - รายงานค้นคว้า</w:t>
        <w:br/>
        <w:t>- ใช้กรณีศึกษา - ชิ้นงานจากโครงงาน</w:t>
        <w:br/>
        <w:t>- ใช้ปัญหาเป็นฐาน - แบบสังเกตพฤติกรรม</w:t>
        <w:br/>
        <w:t>- ใช้โครงงานเป็นฐาน</w:t>
        <w:br/>
        <w:t>2.2 ใฝ่รู้ ปรับใช้ความรู้และ - บรรยายหลักทฤษฎีต่าง ๆ - การนำเสนอในชั้นเรียน</w:t>
        <w:br/>
        <w:t>เทคโนโลยีเพื่อการเรียนรู้และการ - อภิปรายแสดงความคิดเห็น - การสอบสัมภาษณ์</w:t>
        <w:br/>
        <w:t>ประกอบอาชีพ - ใช้กรณีศึกษา - ชิ้นงานจากโครงงาน</w:t>
        <w:br/>
        <w:t>- ทัศนศึกษา - ข้อสอบเชิงวิเคราะห์</w:t>
        <w:br/>
        <w:t>- เรียนรู้จากการปฏิบัติจริง</w:t>
        <w:br/>
        <w:t>- ศึกษาด้วยตนเอง</w:t>
        <w:br/>
        <w:t>51มคอ. 2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2.3 อธิบายพื้นฐานและหลักการ - บรรยายหลักทฤษฎีต่าง ๆ - การนำเสนอในชั้นเรียน</w:t>
        <w:br/>
        <w:t>ด้านสังคมศาสตร์และมนุษยศาสตร์ - อภิปรายแสดงความคิดเห็น - การสอบสัมภาษณ์</w:t>
        <w:br/>
        <w:t>- ใช้กรณีศึกษา - ชิ้นงานจากโครงงาน</w:t>
        <w:br/>
        <w:t>- ทัศนศึกษา - ข้อสอบเชิงวิเคราะห์</w:t>
        <w:br/>
        <w:t>- เรียนรู้จากการปฏิบัติจริง</w:t>
        <w:br/>
        <w:t>- ศึกษาด้วยตนเอง</w:t>
        <w:br/>
        <w:t>3. ด้านทักษะทางปัญญา</w:t>
        <w:br/>
        <w:t>3.1 วิเคราะห์เพื่อแก้ปัญหาและ - อภิปรายแสดงความคิดเห็น - การนำเสนอในชั้นเรียน</w:t>
        <w:br/>
        <w:t>ตัดสินใจในการดำรงชีวิตประจำวัน - ใช้กรณีศึกษา - รายงานค้นคว้า</w:t>
        <w:br/>
        <w:t>- ใช้ปัญหาเป็นฐาน - ข้อสอบเชิงวิเคราะห์</w:t>
        <w:br/>
        <w:t>- ใช้โครงงานเป็นฐาน</w:t>
        <w:br/>
        <w:t>3.2 วิเคราะห์และปรับตัวให้ทันต่อ - บรรยายหลักทฤษฎีต่าง ๆ - การนำเสนอในชั้นเรียน</w:t>
        <w:br/>
        <w:t>สถานการณ์ทเี่ ปลี่ยนแปลงของ - อภิปรายแสดงความคิดเห็น - การสอบสัมภาษณ์</w:t>
        <w:br/>
        <w:t>เศรษฐกิจและสังคม - ใช้กรณีศึกษา - รายงานค้นคว้า</w:t>
        <w:br/>
        <w:t>- ใช้ปัญหาเป็นฐาน - ข้อสอบเชิงวิเคราะห์</w:t>
        <w:br/>
        <w:t>3.3 มีทักษะการคิดสร้างสรรค์ - อภิปรายแสดงความคิดเห็น - การนำเสนอในชั้นเรียน</w:t>
        <w:br/>
        <w:t>- ใช้ปัญหาเป็นฐาน - ชิ้นงานจากโครงงาน</w:t>
        <w:br/>
        <w:t>- ใช้โครงงานเป็นฐาน - การจัดนิทรรศการแสดงผลงาน</w:t>
        <w:br/>
        <w:t>4. ด้านทกั ษะความสัมพันธ์</w:t>
        <w:br/>
        <w:t>ระหว่างบุคคลและความ</w:t>
        <w:br/>
        <w:t>รับผิดชอบ</w:t>
        <w:br/>
        <w:t>4.1 ทำงานร่วมกับผู้อื่นได้ - ใช้ปัญหาเป็นฐาน - การนำเสนอในชั้นเรียน</w:t>
        <w:br/>
        <w:t>- ใช้โครงงานเป็นฐาน - รายงานค้นคว้า</w:t>
        <w:br/>
        <w:t>- ใช้ชุมชนเป็นฐาน - ชิ้นงานจากโครงงาน</w:t>
        <w:br/>
        <w:t>- แสดงบทบาทสมมต ิ - การจัดนิทรรศการแสดงผลงาน</w:t>
        <w:br/>
        <w:t>- แบบสังเกตพฤติกรรม</w:t>
        <w:br/>
        <w:t>4.2 รู้จักกาละเทศะและมีมนุษย - บรรยายหลักทฤษฎีต่าง ๆ - การนำเสนอในชั้นเรียน</w:t>
        <w:br/>
        <w:t>สัมพันธ์ - แสดงบทบาทสมมต ิ - การสอบปฏิบัติ</w:t>
        <w:br/>
        <w:t>- ใช้กรณีศึกษา - แบบสังเกตพฤติกรรม</w:t>
        <w:br/>
        <w:t>52มคอ. 2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- เรียนรู้จากการปฏิบัติจริง</w:t>
        <w:br/>
        <w:t>5. ด้านทักษะการวิเคราะห์เชิง</w:t>
        <w:br/>
        <w:t>ตัวเลข การสื่อสาร และการใช้</w:t>
        <w:br/>
        <w:t>เทคโนโลยีสารสนเทศ</w:t>
        <w:br/>
        <w:t>5.1 เข้าใจ เปรียบเทียบ และระบุ - บรรยายหลักทฤษฎีต่าง ๆ - การนำเสนอในชั้นเรียน</w:t>
        <w:br/>
        <w:t>ความแตกต่างของศิลปะและ - อภิปรายแสดงความคิดเห็น - รายงานค้นคว้า</w:t>
        <w:br/>
        <w:t>วัฒนธรรมหลากหลาย - ใช้กรณีศึกษา - การสอบสัมภาษณ์</w:t>
        <w:br/>
        <w:t>- ทัศนศึกษา - การจัดนิทรรศการแสดงผลงาน</w:t>
        <w:br/>
        <w:t>- ข้อสอบเชิงวิเคราะห์</w:t>
        <w:br/>
        <w:t>5.2 แสวงหา คัดเลือก ประมวลผล - ศึกษาด้วยตนเอง - การนำเสนอในชั้นเรียน</w:t>
        <w:br/>
        <w:t>วิเคราะห์ และนำเสนอข้อมูลได้ - ใช้การเรียนแนวห้องเรียนกลับ - รายงานค้นคว้า</w:t>
        <w:br/>
        <w:t>ด้าน (Flipped Classroom) - ชิ้นงานจากโครงงาน</w:t>
        <w:br/>
        <w:t>- ใช้กรณีศึกษา - การจัดนิทรรศการแสดงผลงาน</w:t>
        <w:br/>
        <w:t>- ใช้ปัญหาเป็นฐาน - ข้อสอบเชิงวิเคราะห์</w:t>
        <w:br/>
        <w:t>- ใช้โครงงานเป็นฐาน</w:t>
        <w:br/>
        <w:t>5.3 สื่อสารโดยใช้ภาษาไทย - บรรยายหลักทฤษฎีต่าง ๆ - การนำเสนอในชั้นเรียน</w:t>
        <w:br/>
        <w:t>ภาษาอังกฤษ และภาษาที่สามใน - เรียนรู้จากการปฏิบัติจริง - การสอบสัมภาษณ์</w:t>
        <w:br/>
        <w:t>ชีวิตประจำวัน - อภิปรายแสดงความคิดเห็น - การสอบปฏิบัติแสดงบทบาท</w:t>
        <w:br/>
        <w:t>- แสดงบทบาทสมมต ิ สมมต ิ</w:t>
        <w:br/>
        <w:t>- ข้อสอบอัตนัย</w:t>
        <w:br/>
        <w:t>2.2 แผนที่แสดงการกระจายความรับผิดชอบมาตรฐานผลการเรียนรู้จากหลักสูตรสู่รายวิชา (Curriculum</w:t>
        <w:br/>
        <w:t>Mapping)</w:t>
        <w:br/>
        <w:t>ผลการเรียนรู้ (Learning Outcomes) หมวดวิชาศึกษาทั่วไป ตารางแสดงการกระจายความรับผิดชอบ</w:t>
        <w:br/>
        <w:t>มาตรฐานผลการเรียนรู้จากหลักสูตรสู่รายวิชาที่สอดคล้องกับผลการเรียนรู้</w:t>
        <w:br/>
        <w:t>1. ด้านคุณธรรม จริยธรรม (ELO5)</w:t>
        <w:br/>
        <w:t>1.1 อธิบายตนเอง สิทธิ หน้าที่และบทบาทของตนเอง</w:t>
        <w:br/>
        <w:t>1.2 มีจิตอาสา</w:t>
        <w:br/>
        <w:t>53มคอ. 2</w:t>
        <w:br/>
        <w:t>2. ด้านความรู้ (ELO1, ELO2, ELO3)</w:t>
        <w:br/>
        <w:t>2.1 ปรับวิธีการเรียนรู้ให้เหมาะสมกับตนเอง</w:t>
        <w:br/>
        <w:t>2.2 ใฝ่รู้ ปรับใช้ความรู้และเทคโนโลยีเพื่อการเรียนรู้และการประกอบอาชีพ</w:t>
        <w:br/>
        <w:t>2.3 อธิบายพื้นฐานและหลักการด้านสังคมศาสตร์และมนุษยศาสตร์</w:t>
        <w:br/>
        <w:t>3. ด้านทักษะทางปัญญา (ELO1, ELO2, ELO3 , ELO6)</w:t>
        <w:br/>
        <w:t>3.1 วิเคราะห์เพื่อแก้ปัญหาและตัดสินใจในการดำรงชีวิตประจำวัน</w:t>
        <w:br/>
        <w:t>3.2 วิเคราะห์และปรับตัวให้ทันต่อสถานการณ์ที่เปลี่ยนแปลงของเศรษฐกิจและสังคม</w:t>
        <w:br/>
        <w:t>3.3 มีทักษะการคิดสร้างสรรค์</w:t>
        <w:br/>
        <w:t>4. ด้านทักษะความสัมพันธ์ระหว่างบุคคลและความรับผิดชอบ (ELO4, ELO5)</w:t>
        <w:br/>
        <w:t>4.1 ทำงานร่วมกับผู้อื่นได้</w:t>
        <w:br/>
        <w:t>4.2 รู้จักกาละเทศะและมีมนุษยสัมพันธ์</w:t>
        <w:br/>
        <w:t>5. ด้านทักษะการวิเคราะห์เชิงตัวเลข การสื่อสาร และการใช้เทคโนโลยีสารสนเทศ (ELO1, ELO2, ELO3)</w:t>
        <w:br/>
        <w:t>5.1 เข้าใจ เปรียบเทียบ และระบุความแตกต่างของศิลปะและวัฒนธรรมหลากหลาย</w:t>
        <w:br/>
        <w:t>5.2 แสวงหา คัดเลือก ประมวลผล วิเคราะห์ และนำเสนอข้อมูลได้</w:t>
        <w:br/>
        <w:t>5.3 สื่อสารโดยใช้ภาษาไทย ภาษาอังกฤษ และภาษาที่สามในชีวิตประจำวัน</w:t>
        <w:br/>
        <w:t>54มคอ. 2</w:t>
        <w:br/>
        <w:t>แผนที่แสดงการกระจายความรับผิดชอบผลการเรียนรู้สู่รายวิชา (Curriculum Mapping) หมวดวิชาศึกษาทั่วไป</w:t>
        <w:br/>
        <w:t> ความรับผิดชอบหลัก  ความรับผิดชอบรอง</w:t>
        <w:br/>
        <w:t>4. ทักษะ</w:t>
        <w:br/>
        <w:t>ความสัมพันธ์ 5. ทักษะการวิเคราะห์เชิง</w:t>
        <w:br/>
        <w:t>1. คุณธรรม</w:t>
        <w:br/>
        <w:t>2. ความรู้ 3. ทักษะทางปัญญา ระหว่างบุคคล ตัวเลข การสื่อสาร และ</w:t>
        <w:br/>
        <w:t>รายวิชา จริยธรรม</w:t>
        <w:br/>
        <w:t>และความ การใช้เทคโนโลยี</w:t>
        <w:br/>
        <w:t>รับผิดชอบ</w:t>
        <w:br/>
        <w:t>1 2 1 2 3 1 2 3 1 2 1 2 3</w:t>
        <w:br/>
        <w:t>หมวดวิชาศึกษาทั่วไป</w:t>
        <w:br/>
        <w:t>กลุ่มวิชามนุษยศาสตร์</w:t>
        <w:br/>
        <w:t>920-1135 สุขภาวะกายและจิต       </w:t>
        <w:br/>
        <w:t>920-1136 ภาวะผู้นำและบุคลิกภาพ      </w:t>
        <w:br/>
        <w:t>920-1137 กีฬาและนันทนาการ     </w:t>
        <w:br/>
        <w:t>920-1138 การสื่อสารเพื่อการนำเสนอ       </w:t>
        <w:br/>
        <w:t>920-1139 สารสนเทศเพื่อการค้นคว้า      </w:t>
        <w:br/>
        <w:t>กลุ่มวิชาสังคมศาสตร์</w:t>
        <w:br/>
        <w:t>910-1116 การคิดสร้างสรรค์เพื่อสังคม     </w:t>
        <w:br/>
        <w:t>910-1117 หลักปรัชญาของเศรษฐกิจพอเพียง       </w:t>
        <w:br/>
        <w:t>910-1118 สังคมและวัฒนธรรมไทยในโลกาภิวัฒน์      </w:t>
        <w:br/>
        <w:t>910-1119 อารยธรรมและโลกปัจจุบัน     </w:t>
        <w:br/>
        <w:t>55มคอ. 2</w:t>
        <w:br/>
        <w:t>แผนที่แสดงการกระจายความรับผิดชอบผลการเรียนรู้สู่รายวิชา (Curriculum Mapping) หมวดวิชาศึกษาทั่วไป</w:t>
        <w:br/>
        <w:t> ความรับผิดชอบหลัก  ความรับผิดชอบรอง</w:t>
        <w:br/>
        <w:t>4. ทักษะ</w:t>
        <w:br/>
        <w:t>ความสัมพันธ์ 5. ทักษะการวิเคราะห์เชิง</w:t>
        <w:br/>
        <w:t>1. คุณธรรม</w:t>
        <w:br/>
        <w:t>2. ความรู้ 3. ทักษะทางปัญญา ระหว่างบุคคล ตัวเลข การสื่อสาร และ</w:t>
        <w:br/>
        <w:t>รายวิชา จริยธรรม</w:t>
        <w:br/>
        <w:t>และความ การใช้เทคโนโลยี</w:t>
        <w:br/>
        <w:t>รับผิดชอบ</w:t>
        <w:br/>
        <w:t>1 2 1 2 3 1 2 3 1 2 1 2 3</w:t>
        <w:br/>
        <w:t>910-1120 กฎหมายในชีวิตประจำวัน    </w:t>
        <w:br/>
        <w:t>กลุ่มวิชาวิทยาศาสตร์และคณิตศาสตร์</w:t>
        <w:br/>
        <w:t>931-1107 คณิตศาสตร์และสถิติในชีวิตประจำวัน     </w:t>
        <w:br/>
        <w:t>932-1107 วิทยาศาสตร์เพื่อคุณภาพชีวิต      </w:t>
        <w:br/>
        <w:t>หมวดวิชาศึกษาทั่วไป</w:t>
        <w:br/>
        <w:t>กลุ่มวิชามนุษยศาสตร์</w:t>
        <w:br/>
        <w:t>กลุ่มวิชาภาษา</w:t>
        <w:br/>
        <w:t>941-1102 ภาษาไทยเพื่อการสื่อสาร     </w:t>
        <w:br/>
        <w:t>941-1103 การอ่านและการเขียนภาษาไทยเพื่อ</w:t>
        <w:br/>
        <w:t>    </w:t>
        <w:br/>
        <w:t>อาชีพ</w:t>
        <w:br/>
        <w:t>942-1101 ภาษาอังกฤษปรับพื้นฐาน 1     </w:t>
        <w:br/>
        <w:t>942-1102 ภาษาอังกฤษปรับพื้นฐาน 2     </w:t>
        <w:br/>
        <w:t>56มคอ. 2</w:t>
        <w:br/>
        <w:t>แผนที่แสดงการกระจายความรับผิดชอบผลการเรียนรู้สู่รายวิชา (Curriculum Mapping) หมวดวิชาศึกษาทั่วไป</w:t>
        <w:br/>
        <w:t> ความรับผิดชอบหลัก  ความรับผิดชอบรอง</w:t>
        <w:br/>
        <w:t>4. ทักษะ</w:t>
        <w:br/>
        <w:t>ความสัมพันธ์ 5. ทักษะการวิเคราะห์เชิง</w:t>
        <w:br/>
        <w:t>1. คุณธรรม</w:t>
        <w:br/>
        <w:t>2. ความรู้ 3. ทักษะทางปัญญา ระหว่างบุคคล ตัวเลข การสื่อสาร และ</w:t>
        <w:br/>
        <w:t>รายวิชา จริยธรรม</w:t>
        <w:br/>
        <w:t>และความ การใช้เทคโนโลยี</w:t>
        <w:br/>
        <w:t>รับผิดชอบ</w:t>
        <w:br/>
        <w:t>1 2 1 2 3 1 2 3 1 2 1 2 3</w:t>
        <w:br/>
        <w:t>941-1107 ภาษาอังกฤษเพื่อการสื่อสาร     </w:t>
        <w:br/>
        <w:t>942-1108 ภาษาอังกฤษเพื่อวิชาชีพ     </w:t>
        <w:br/>
        <w:t>942-1113 การอ่านภาษาอังกฤษเชิงวิเคราะห์     </w:t>
        <w:br/>
        <w:t>942-1110 ภาษาอังกฤษเชิงวัฒนธรรม      </w:t>
        <w:br/>
        <w:t>942-1114 ทักษะการเขียนภาษาอังกฤษ     </w:t>
        <w:br/>
        <w:t>942-1112 ภาษาอังกฤษเพื่อการนำเสนอ      </w:t>
        <w:br/>
        <w:t>943-1107 ภาษาจีนกลาง 1      </w:t>
        <w:br/>
        <w:t>943-1108 ภาษาจีนกลาง 2      </w:t>
        <w:br/>
        <w:t>943-1109 ภาษาจีนกลาง 3      </w:t>
        <w:br/>
        <w:t>943-1113 สนทนาภาษาจีนเบื้องต้น      </w:t>
        <w:br/>
        <w:t>943-1114 การอ่านภาษาจีนเบื้องต้น      </w:t>
        <w:br/>
        <w:t>943-1115 จีนศึกษา      </w:t>
        <w:br/>
        <w:t>57มคอ. 2</w:t>
        <w:br/>
        <w:t>แผนที่แสดงการกระจายความรับผิดชอบผลการเรียนรู้สู่รายวิชา (Curriculum Mapping) หมวดวิชาศึกษาทั่วไป</w:t>
        <w:br/>
        <w:t> ความรับผิดชอบหลัก  ความรับผิดชอบรอง</w:t>
        <w:br/>
        <w:t>4. ทักษะ</w:t>
        <w:br/>
        <w:t>ความสัมพันธ์ 5. ทักษะการวิเคราะห์เชิง</w:t>
        <w:br/>
        <w:t>1. คุณธรรม</w:t>
        <w:br/>
        <w:t>2. ความรู้ 3. ทักษะทางปัญญา ระหว่างบุคคล ตัวเลข การสื่อสาร และ</w:t>
        <w:br/>
        <w:t>รายวิชา จริยธรรม</w:t>
        <w:br/>
        <w:t>และความ การใช้เทคโนโลยี</w:t>
        <w:br/>
        <w:t>รับผิดชอบ</w:t>
        <w:br/>
        <w:t>1 2 1 2 3 1 2 3 1 2 1 2 3</w:t>
        <w:br/>
        <w:t>944-1107 ภาษาญี่ปุ่น 1      </w:t>
        <w:br/>
        <w:t>944-1108 ภาษาญี่ปุ่น 2      </w:t>
        <w:br/>
        <w:t>944-1109 ภาษาญี่ปุ่น 3      </w:t>
        <w:br/>
        <w:t>944-1113 สนทนาภาษาญี่ปุ่นเบื้องต้น      </w:t>
        <w:br/>
        <w:t>944-1114 การอ่านภาษาญี่ปุ่นเบื้องต้น      </w:t>
        <w:br/>
        <w:t>944-1115 ญี่ปุ่นศึกษา      </w:t>
        <w:br/>
        <w:t>945-1107 ภาษาเยอรมัน 1      </w:t>
        <w:br/>
        <w:t>945-1108 ภาษาเยอรมัน 2      </w:t>
        <w:br/>
        <w:t>945-1109 ภาษาเยอรมัน 3      </w:t>
        <w:br/>
        <w:t>945-1113 สนทนาภาษาเยอรมันเบื้องต้น      </w:t>
        <w:br/>
        <w:t>945-1114 การอ่านภาษาเยอรมันเบื้องต้น      </w:t>
        <w:br/>
        <w:t>945-1115 เยอรมันศึกษา      </w:t>
        <w:br/>
        <w:t>58มคอ. 2</w:t>
        <w:br/>
        <w:t>แผนที่แสดงการกระจายความรับผิดชอบผลการเรียนรู้สู่รายวิชา (Curriculum Mapping) หมวดวิชาศึกษาทั่วไป</w:t>
        <w:br/>
        <w:t> ความรับผิดชอบหลัก  ความรับผิดชอบรอง</w:t>
        <w:br/>
        <w:t>4. ทักษะ</w:t>
        <w:br/>
        <w:t>ความสัมพันธ์ 5. ทักษะการวิเคราะห์เชิง</w:t>
        <w:br/>
        <w:t>1. คุณธรรม</w:t>
        <w:br/>
        <w:t>2. ความรู้ 3. ทักษะทางปัญญา ระหว่างบุคคล ตัวเลข การสื่อสาร และ</w:t>
        <w:br/>
        <w:t>รายวิชา จริยธรรม</w:t>
        <w:br/>
        <w:t>และความ การใช้เทคโนโลยี</w:t>
        <w:br/>
        <w:t>รับผิดชอบ</w:t>
        <w:br/>
        <w:t>1 2 1 2 3 1 2 3 1 2 1 2 3</w:t>
        <w:br/>
        <w:t>946-1107 ภาษาฝรั่งเศสพื้นฐาน 1      </w:t>
        <w:br/>
        <w:t>946-1108 ภาษาฝรั่งเศสพื้นฐาน 2      </w:t>
        <w:br/>
        <w:t>946-1109 ภาษาฝรั่งเศสพื้นฐาน 3      </w:t>
        <w:br/>
        <w:t>946-1113 สนทนาภาษาฝรั่งเศสเบื้องต้น      </w:t>
        <w:br/>
        <w:t>946-1114 การอ่านภาษาฝรั่งเศสเบื้องต้น      </w:t>
        <w:br/>
        <w:t>946-1115 ฝรั่งเศสศึกษา      </w:t>
        <w:br/>
        <w:t>59มคอ. 2</w:t>
        <w:br/>
        <w:t>ข. รายวิชาของหมวดวิชาเฉพาะ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1. ด้านคุณธรรม จริยธรรม</w:t>
        <w:br/>
        <w:t>1.1 ตระหนักในคุณค่าและ - ปลูกฝังและรักษาวัฒนธรรม - ประเมินจากการตรงต่อเวลา</w:t>
        <w:br/>
        <w:t>คุณธรรม จริยธรรม เสียสละ และ จิตรลดา ที่สอดประสาน คุณธรรม เข้าชั้นเรียน ส่งงานที่ได้รับ</w:t>
        <w:br/>
        <w:t>ซื่อสัตย์สุจริต จริยธรรม ของการดำเนินชีวิต ที่ มอบหมาย และร่วมกิจกรรม</w:t>
        <w:br/>
        <w:t>1.2 มีวินัย ตรงต่อเวลา และความ เป็นปกติ - การสอบสัมภาษณ์และการ</w:t>
        <w:br/>
        <w:t>รับผิดชอบต่อตนเอง วิชาชีพและ - การสลับผลัดเปลี่ยนบทบาทใน นำเสนอในชั้นเรียน</w:t>
        <w:br/>
        <w:t>สังคม การทำงานร่วมกันในบริบทที่ - แบบสังเกตพฤติกรรมดา้ น</w:t>
        <w:br/>
        <w:t>1.3 มีภาวะความเป็นผู้นำและผู้ แตกต่างของกิจกรรมในหลักสูตรฯ คุณธรรมและจริยธรรม ในระดับ</w:t>
        <w:br/>
        <w:t>ตาม สามารถทำงานเป็นทีมและ เพื่อฝึกทักษะของการเป็นผู้นำผู้ ห้อง/ชั้นปี และรายบุคคลในกรณี</w:t>
        <w:br/>
        <w:t>สามารถแก้ไขข้อขัดแย้งและลำดับ ตามที่ดี และหาทางออกที่ ที่ต้่องการการดูแลเป็นพิเศษ</w:t>
        <w:br/>
        <w:t>ความสำคัญ เหมาะสม - การสอบและสังเกตุนักศึกษา</w:t>
        <w:br/>
        <w:t>1.4 เคารพสิทธิและรับฟังความ - มีการระบุข้อพิจารณาด้าน ระหว่างปฏิบัติ เป็นไปตาม</w:t>
        <w:br/>
        <w:t>คิดเห็นของผู้อื่น รวมทั้งเคารพใน มาตรฐานการทำงาน จริยธรรม มาตรฐานการทำงาน จริยธรรม</w:t>
        <w:br/>
        <w:t>คุณค่าและศักดิ์ศรีของความเป็น วิชาชีพ กฎหมาย ความปลอดภัย วิชาชีพ กฎหมาย ความปลอดภัย</w:t>
        <w:br/>
        <w:t>มนุษย์ และ ความรับผิดชอบต่อสังคม ใน และ ความรับผิดชอบต่อสังคม</w:t>
        <w:br/>
        <w:t>1.5 เคารพกฎระเบียบและ รายวิชา</w:t>
        <w:br/>
        <w:t>ข้อบังคับต่าง ๆ ขององค์กรและ - การปลูกฝังให้นักศึกษามีระเบียบ</w:t>
        <w:br/>
        <w:t>สังคม วินัย โดยเน้นการเข้าชั้นเรียนให้</w:t>
        <w:br/>
        <w:t>1.6 สามารถวิเคราะห์ผลกระทบ ตรงเวลาตลอดจนการแต่งกายที่</w:t>
        <w:br/>
        <w:t>จากการใช้คอมพิวเตอร์ต่อบุคคล เป็นไปตามระเบียบของสถาบันฯ</w:t>
        <w:br/>
        <w:t>องค์กรและสังคม</w:t>
        <w:br/>
        <w:t>1.7 มีจรรยาบรรณทางวิชาการ</w:t>
        <w:br/>
        <w:t>และวิชาชีพ</w:t>
        <w:br/>
        <w:t>2. ด้านความรู้</w:t>
        <w:br/>
        <w:t>2.1 มีความรู้และความเข้าใจ - การสอนในหมวดวิชาเฉพาะของ - การประเมินผลการเรียนให้</w:t>
        <w:br/>
        <w:t>เกี่ยวกับหลักการและทฤษฎีที่ หลักสูตรฯ ส่งเสริมการจัดการเรียน ประเมินตามผลลัพธ์การเรียนรู้เป็น</w:t>
        <w:br/>
        <w:t>สำคัญในเนื้อหาสาขาวิชาที่ศึกษา การสอนในรูปแบบของโมดูล เกณฑ์ขั้นต่ำ และทดสอบ</w:t>
        <w:br/>
        <w:t>1.2 สามารถวิเคราะห์ปัญหา เข้าใจ - การบริหารจัดการศึกษาสามารถ สมรรถนะของผู้ผ่านการเรียนใน</w:t>
        <w:br/>
        <w:t>และอธิบายความต้องการทาง ดำเนินการสอดคล้องกันได้ ในหนึ่ง แต่ละโมดูลด้วย การสอบข้อเขียน</w:t>
        <w:br/>
        <w:t>คอมพิวเตอร์ รวมทั้งประยุกต์ รายวิชาจะแบ่งออกเป็น 2 หรือ 4</w:t>
        <w:br/>
        <w:t>60มคอ. 2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ความรู้ ทักษะ และการใช้เครื่องมือ โมดูล เทียบเคียงกับการเรียนโมดูล การสอบปฏิบัติ หรือการทำ</w:t>
        <w:br/>
        <w:t>ที่เหมาะสมกับการแก้ไขปัญหา ละ 24 ชั่วโมง หรือ 12 ชั่วโมงของ รายงานและนำเสนอ</w:t>
        <w:br/>
        <w:t>1.3 สามารถวิเคราะห์ ออกแบบ การเรียนการสอนหลัก ตามลำดับ - ประเมินจากผลสัมฤทธิ์ของงาน</w:t>
        <w:br/>
        <w:t>ติดตั้ง ปรับปรุงและ/หรือประเมิน - การเรียนการสอนโมดูลจะตั้งอยู่ โครงงาน และรายงานการ</w:t>
        <w:br/>
        <w:t>ระบบองค์ประกอบต่าง ๆ ของ บนฐานของผลลัพธ์การเรียนรู้ของ แก้ปัญหา</w:t>
        <w:br/>
        <w:t>ระบบคอมพิวเตอร์ให้ได้ตรงตาม สาขาวิชาวิศวกรรมคอมพิวเตอร์ที่มี</w:t>
        <w:br/>
        <w:t>ข้อกำหนด รูปแบบดังนี้</w:t>
        <w:br/>
        <w:t>1.4 สามารถติดตามความก้าวหน้า 1. การเรียนทฤษฎีแบบบรรยาย</w:t>
        <w:br/>
        <w:t>ทางวิชาการและวิวัฒนาการ 2. การเรียนทฤษฎีแบบห้องเรียน</w:t>
        <w:br/>
        <w:t>คอมพิวเตอร์ รวมทั้งการนำไป กลับทาง</w:t>
        <w:br/>
        <w:t>ประยุกต์ 3. การเรียนทฤษฎีแบบอิง MOOC</w:t>
        <w:br/>
        <w:t>1.5 รู้ เข้าใจและสนใจพัฒนา 4. การเรียนฐานการแก้ปัญหาเชิง</w:t>
        <w:br/>
        <w:t>ความรู้ ความชำนาญทาง วิศวกรรม</w:t>
        <w:br/>
        <w:t>คอมพิวเตอร์อย่างต่อเนื่อง 5. การเรียนฐานโครงงานเชิง</w:t>
        <w:br/>
        <w:t>1.6 มีความรู้ในแนวกว้างของ วิศวกรรม</w:t>
        <w:br/>
        <w:t>สาขาวิชาที่ศึกษาเพื่อให้เล็งเห็น 6. การเรียนฐานการงาน</w:t>
        <w:br/>
        <w:t>การเปลี่ยนแปลง และเข้าใจ</w:t>
        <w:br/>
        <w:t>ผลกระทบของเทคโนโลยีใหม่ ๆ ที่ ที่มีการเรียนรู้ประกอบการปฏิบัติ</w:t>
        <w:br/>
        <w:t>เกี่ยวข้อง ใน/นอกเวลา โดยเน้นผลลัพธ์การ</w:t>
        <w:br/>
        <w:t>1.7 มีประสบการณ์ในการพัฒนา เรียนรู้ ให้เกิดสมรรถนะตาม</w:t>
        <w:br/>
        <w:t>และ/หรือการประยุกต์ซอฟต์แวร์ที่ ข้อกำหนดของแต่ละโมดูล</w:t>
        <w:br/>
        <w:t>ใช้งานได้จริง</w:t>
        <w:br/>
        <w:t>1.8 สามารถบูรณาการความรู้ใน</w:t>
        <w:br/>
        <w:t>สาขาวิชาที่ศึกษากับความรู้ใน</w:t>
        <w:br/>
        <w:t>ศาสตร์อื่น ๆ ที่เกี่ยวข้อง</w:t>
        <w:br/>
        <w:t>3. ด้านทักษะทางปัญญา</w:t>
        <w:br/>
        <w:t>3.1 คิดอย่างมีวิจารณญาณและ - เน้นการทำงานของนักศึกษาใน - ประเมินจากแฟ้มผลงาน สมุด</w:t>
        <w:br/>
        <w:t>อย่างเป็นระบบ ส่วนของบันทึกบทเรียนด้วยลายมือ จดงาน บันทึกการเรียนรู้ การทำ</w:t>
        <w:br/>
        <w:t>3.2 สามารถสืบค้น ตีความ และ การทำแบบฝึกหัด และการบ้าน แบบฝึกหัด การบ้าน ประกอบกับ</w:t>
        <w:br/>
        <w:t>ประเมินสารสนเทศ เพื่อใช้ในการ สมุดการบ้าน สมุดงาน แฟ้มผลงาน รูปแบบการประเมินปกติ</w:t>
        <w:br/>
        <w:t>แก้ไขปัญหาอย่างสร้างสรรค์</w:t>
        <w:br/>
        <w:t>61มคอ. 2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3.3 สามารถรวบรวม ศึกษา ทั้งในส่วนของกระดาษและ - ประเมินจากผลสัมฤทธิ์ของการ</w:t>
        <w:br/>
        <w:t>วิเคราะห์ และสรุปประเด็นปัญหา อิเล็กทรอนิกส์ แก้ปัญหาเชิงวิศวกรรมจากชิ้นงาน</w:t>
        <w:br/>
        <w:t>และความต้องการ - มกี ารจัดการการเรียนฐานการ หรือ รายงานและนำเสนอ</w:t>
        <w:br/>
        <w:t>3.4 สามารถประยุกต์ความรู้และ แก้ปัญหาเชิงวิศวกรรม การเรียน - การตรวจสอบกระบวนการ</w:t>
        <w:br/>
        <w:t>ทักษะกับการแก้ไขปัญหาทาง ฐานโครงงานเชิงวิศวกรรม การ ทำงานที่มีระบบในการคิด</w:t>
        <w:br/>
        <w:t>คอมพิวเตอร์ได้อย่างเหมาะสม เรียนฐานการงาน ที่เกี่ยวข้อง วิเคราะห์ จากการนิยามปัญหา</w:t>
        <w:br/>
        <w:t>โดยตรงกับการวิเคราะห์ปัญหา กำหนดความต้องการ ออกแบบ</w:t>
        <w:br/>
        <w:t>และการทำงานอย่างเป็นระบบ พัฒนา ทดสอบ นำไปใช้</w:t>
        <w:br/>
        <w:t>- จัดการเรียนการสอนให้มีการ การบำรุงรักษา และสิ้นสุดการใช้</w:t>
        <w:br/>
        <w:t>นิยามปัญหาและทำความเข้าใจ งาน ประเมินจากการสัมภาษณ์</w:t>
        <w:br/>
        <w:t>ปัญหาอย่างชัดเจนระหว่างผู้สอน การนำเสนอ หรือการสอบ</w:t>
        <w:br/>
        <w:t>และผู้เรียน ทำการแจกแจงวิธีการ</w:t>
        <w:br/>
        <w:t>แก้ปัญหาลักษณะต่างๆ ที่นำเสนอ</w:t>
        <w:br/>
        <w:t>โดยผู้สอนส่วนหนึ่ง และสืบค้น</w:t>
        <w:br/>
        <w:t>นำเสนอโดยผู้เรียนส่วนหนึ่ง นำมา</w:t>
        <w:br/>
        <w:t>วิเคราะห์วิจารณ์ร่วมกัน และ</w:t>
        <w:br/>
        <w:t>พิจารณาถึงแนวทางที่เป็นไปได้</w:t>
        <w:br/>
        <w:t>ในการดำเนินการหนึ่งๆ</w:t>
        <w:br/>
        <w:t>- ทำการสรุปงานหลังการ</w:t>
        <w:br/>
        <w:t>ดำเนินการเพื่อวิเคราะห์การ</w:t>
        <w:br/>
        <w:t>ดำเนินงานที่ผ่านมาของการเรียนรู้</w:t>
        <w:br/>
        <w:t>ในการแก้ปัญหา</w:t>
        <w:br/>
        <w:t>4. ด้านทักษะความสัมพันธ์</w:t>
        <w:br/>
        <w:t>ระหว่างบุคคลและความ</w:t>
        <w:br/>
        <w:t>รับผิดชอบ</w:t>
        <w:br/>
        <w:t>4.1 สามารถสื่อสารทั้งภาษาไทย ใช้การสอนที่มีการกำหนดกิจกรรม ประเมินจากพฤติกรรมและการ</w:t>
        <w:br/>
        <w:t>และภาษาต่างประเทศกับกลุ่มคน เช่น การทำงานเป็นกลุ่มทตี่ ้อง แสดงออกของนักศึกษาในการ</w:t>
        <w:br/>
        <w:t>หลากหลายได้อย่างมีประสิทธิภาพ ประสานงานกับผู้อื่น การเรียน นำเสนอรายงานกลุ่มในชั้นเรียน</w:t>
        <w:br/>
        <w:t>4.2 สามารถให้ความช่วยเหลือและ ข้ามหลักสูตร หรือต้องค้นคว้าหา และสังเกตจากพฤติกรรมที่</w:t>
        <w:br/>
        <w:t>อำนวยความสะดวกในการ ข้อมูลจากการสัมภาษณ์บุคคลอื่น แสดงออกในการร่วมกิจกรรมต่างๆ</w:t>
        <w:br/>
        <w:t>62มคอ. 2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แก้ปัญหาสถานการณ์ต่าง ๆ ทั้งใน หรือผู้มีประสบการณ์ โดยมีความ และความครบถ้วนชัดเจนตรง</w:t>
        <w:br/>
        <w:t>บทบาทของผู้นำ หรือในบทบาท คาดหวังในผลการเรียนรู้ด้านทักษะ ประเด็นของข้อมูล</w:t>
        <w:br/>
        <w:t>ของผู้ร่วมทีมทำงาน ความสัมพันธ์ระหว่างตัวบุคคลและ</w:t>
        <w:br/>
        <w:t>4.3 สามารถใช้ความรู้ในศาสตร์มา ความสามารถในการรับผิดชอบ</w:t>
        <w:br/>
        <w:t>ชี้นำสังคมในประเด็นที่เหมาะสม ดังนี้</w:t>
        <w:br/>
        <w:t>4.4 มีความรับผิดชอบในการ - สามารถทำงานกับผู้อื่นได้เป็น</w:t>
        <w:br/>
        <w:t>กระทำของตนเองและรับผิดชอบ อย่างดี</w:t>
        <w:br/>
        <w:t>งานในกลุ่ม - มีความรับผิดชอบต่องานที่ได้รับ</w:t>
        <w:br/>
        <w:t>4.5 สามารถเป็นผู้ริเริ่มแสดง มอบหมาย</w:t>
        <w:br/>
        <w:t>ประเด็นในการแก้ไขสถานการณ์ทั้ง - สามารถปรับตัวเข้ากับ</w:t>
        <w:br/>
        <w:t>ส่วนตัวและส่วนรวม พร้อมทั้ง สถานการณ์และวัฒนธรรมองค์กร</w:t>
        <w:br/>
        <w:t>แสดงจุดยืนอย่างพอเหมาะทั้งของ ที่ไปปฏิบัติงานได้เป็นอย่างดี</w:t>
        <w:br/>
        <w:t>ตนเองและของกลุ่ม - มีมนุษยสัมพันธ์ที่ดีกับผู้ร่วมงาน</w:t>
        <w:br/>
        <w:t>4.6 มีความรับผิดชอบการ ในองค์กรและกับบุคคลทั่วไป</w:t>
        <w:br/>
        <w:t>พัฒนาการเรียนรู้ทั้งของตนเองและ - มีภาวะผู้นำ</w:t>
        <w:br/>
        <w:t>ทางวิชาชีพอย่างต่อเนื่อง</w:t>
        <w:br/>
        <w:t>5. ด้านทักษะการวิเคราะห์เชิง</w:t>
        <w:br/>
        <w:t>ตัวเลข การสื่อสาร และการใช้</w:t>
        <w:br/>
        <w:t>เทคโนโลยีสารสนเทศ</w:t>
        <w:br/>
        <w:t>5.1 มีทักษะการใช้เครื่องมือที่ - เน้นการทำงานของนักศึกษา - ประเมินผลจากการบันทึก สรุป</w:t>
        <w:br/>
        <w:t>จำเป็นที่มีอยู่ในปัจจุบันต่อการ ในส่วนของแบบฝึกหัดและการบ้าน หัวข้อที่เกี่ยวข้องกับการคำนวณ</w:t>
        <w:br/>
        <w:t>ทำงานที่เกี่ยวกับคอมพิวเตอร์ - กำหนดให้มีการใช้งานเครื่องมือ เชิงเลข การบันทึกดังกล่าว</w:t>
        <w:br/>
        <w:t>5.2 สามารถแนะนำประเด็นการ และเทคนิค ทางคอมพิวเตอร์ที่ ดำเนินการในวาระการประชุม</w:t>
        <w:br/>
        <w:t>แก้ไขปัญหาโดยใช้สารสนเทศทาง เกี่ยวข้องในทุกรายวิชาที่เป็นไปได้ คณาจารย์ผู้รับผิดชอบหลักสูตรฯ</w:t>
        <w:br/>
        <w:t>คณิตศาสตร์หรือการแสดงสถิติ เป็นวาระสืบเนื่องถาวร และมี</w:t>
        <w:br/>
        <w:t>ประยุกต์ต่อปัญหาที่เกี่ยวข้องอย่าง การสรุปรายงานประจำปีของ</w:t>
        <w:br/>
        <w:t>สร้างสรรค ์ คณะฯ จาก มคอ. 3 และ มคอ. 5</w:t>
        <w:br/>
        <w:t>5.3 สามารถสื่อสารอย่างมี - ประเมินผลจากการบันทึกการ</w:t>
        <w:br/>
        <w:t>ประสิทธิภาพทั้งปากเปล่าและการ งานเครื่องมือ และเทคนิค</w:t>
        <w:br/>
        <w:t>เขียน พร้อมทั้งเลือกใช้รูปแบบของ คอมพิวเตอร์ที่เกี่ยวข้อง การบันทึก</w:t>
        <w:br/>
        <w:t>สื่อการนำเสนอได้อย่างเหมาะสม ดังกล่าวดำเนินการในวาระการ</w:t>
        <w:br/>
        <w:t>63มคอ. 2</w:t>
        <w:br/>
        <w:t>กลยุทธ์การสอน</w:t>
        <w:br/>
        <w:t>ผลการเรียนรู้ กลยุทธ์การประเมินผลการเรียนรู้</w:t>
        <w:br/>
        <w:t>ที่ใช้พัฒนาการเรียนรู้</w:t>
        <w:br/>
        <w:t>5.4 สามารถใช้เทคโนโลยี ประชุมคณาจารย์ผู้รับผิดชอบ</w:t>
        <w:br/>
        <w:t>สารสนเทศได้อย่างเหมาะสม หลักสูตรฯ เป็นวาระสืบเนื่องถาวร</w:t>
        <w:br/>
        <w:t>และมีการสรุปรายงานประจำปีของ</w:t>
        <w:br/>
        <w:t>คณะฯ จาก มคอ. 3 และ มคอ. 5</w:t>
        <w:br/>
        <w:t>แผนที่แสดงการกระจายความรับผิดชอบมาตรฐานผลการเรียนรู้จากหลักสูตรสู่รายวิชา (Curriculum</w:t>
        <w:br/>
        <w:t>Mapping)</w:t>
        <w:br/>
        <w:t>ผลการเรียนรู้ (Learning Outcomes) หมวดวิชาเฉพาะ ตารางแสดงการกระจายความรับผิดชอบ</w:t>
        <w:br/>
        <w:t>มาตรฐานผลการเรียนรู้จากหลักสูตรสู่รายวิชาที่สอดคล้องกับผลการเรียนรู้</w:t>
        <w:br/>
        <w:t>1. ด้านคุณธรรม จริยธรรม (ELO5)</w:t>
        <w:br/>
        <w:t>1.1 ตระหนักในคุณค่าและคุณธรรม จริยธรรม เสียสละ และซื่อสัตย์สุจริต</w:t>
        <w:br/>
        <w:t>1.2 มีวินัย ตรงต่อเวลา และความรับผิดชอบต่อตนเอง วิชาชีพและสังคม</w:t>
        <w:br/>
        <w:t>1.3 มีภาวะความเป็นผู้นำและผู้ตาม สามารถทำงานเป็นทีมและสามารถแก้ไขข้อขัดแย้งและลำดับ</w:t>
        <w:br/>
        <w:t>ความสำคัญ</w:t>
        <w:br/>
        <w:t>1.4 เคารพสิทธิและรับฟังความคิดเห็นของผู้อื่น รวมทั้งเคารพในคุณค่าและศักดิ์ศรีของความเป็นมนุษย์</w:t>
        <w:br/>
        <w:t>1.5 เคารพกฎระเบียบและข้อบังคับต่าง ๆ ขององค์กรและสังคม</w:t>
        <w:br/>
        <w:t>1.6 สามารถวิเคราะห์ผลกระทบจากการใช้คอมพิวเตอร์ต่อบุคคล องค์กรและสังคม</w:t>
        <w:br/>
        <w:t>1.7 มีจรรยาบรรณทางวิชาการและวิชาชีพ</w:t>
        <w:br/>
        <w:t>2. ด้านความรู้ (ELO1, ELO2, ELO3)</w:t>
        <w:br/>
        <w:t>2.1 มีความรู้และความเข้าใจเกี่ยวกับหลักการและทฤษฎีที่สำคัญในเนื้อหาสาขาวิชาที่ศึกษา</w:t>
        <w:br/>
        <w:t>2.2 สามารถวิเคราะห์ปัญหา เข้าใจและอธิบายความต้องการทางคอมพิวเตอร์ รวมทั้งประยุกต์ความรู้</w:t>
        <w:br/>
        <w:t>ทักษะ และการใช้เครื่องมือที่เหมาะสมกับการแก้ไขปัญหา</w:t>
        <w:br/>
        <w:t>2.3 สามารถวิเคราะห์ ออกแบบ ติดตั้ง ปรับปรุงและ/หรือประเมินระบบองค์ประกอบต่าง ๆ ของระบบ</w:t>
        <w:br/>
        <w:t>คอมพิวเตอร์ให้ได้ตรงตามข้อกำหนด</w:t>
        <w:br/>
        <w:t>2.4 สามารถติดตามความก้าวหน้าทางวิชาการและวิวัฒนาการคอมพิวเตอร์ รวมทั้งการนำไปประยุกต์</w:t>
        <w:br/>
        <w:t>2.5 รู้ เข้าใจและสนใจพัฒนาความรู้ ความชำนาญทางคอมพิวเตอร์อย่างต่อเนื่อง</w:t>
        <w:br/>
        <w:t>2.6 มีความรู้ในแนวกว้างของสาขาวิชาที่ศึกษาเพื่อให้เล็งเห็นการเปลี่ยนแปลง และเข้าใจผลกระทบของ</w:t>
        <w:br/>
        <w:t>เทคโนโลยีใหม่ ๆ ที่เกี่ยวข้อง</w:t>
        <w:br/>
        <w:t>2.7 มีประสบการณ์ในการพัฒนาและ/หรือการประยุกต์ซอฟต์แวร์ที่ใช้งานได้จริง</w:t>
        <w:br/>
        <w:t>64มคอ. 2</w:t>
        <w:br/>
        <w:t>2.8 สามารถบูรณาการความรู้ในสาขาวิชาที่ศึกษากับความรู้ในศาสตร์อื่น ๆ ที่เกี่ยวข้อง</w:t>
        <w:br/>
        <w:t>3. ด้านทักษะทางปัญญา (ELO1, ELO2, ELO3 , ELO6)</w:t>
        <w:br/>
        <w:t>3.1 คิดอย่างมีวิจารณญาณและอย่างเป็นระบบ</w:t>
        <w:br/>
        <w:t>3.2 สามารถสืบค้น ตีความ และประเมินสารสนเทศ เพื่อใช้ในการแก้ไขปัญหาอย่างสร้างสรรค์</w:t>
        <w:br/>
        <w:t>3.3 สามารถรวบรวม ศึกษา วิเคราะห์ และสรุปประเด็นปัญหาและความต้องการ</w:t>
        <w:br/>
        <w:t>3.4 สามารถประยุกต์ความรู้และทักษะกับการแก้ไขปัญหาทางคอมพิวเตอร์ได้อย่างเหมาะสม</w:t>
        <w:br/>
        <w:t>4. ด้านทักษะความสัมพันธ์ระหว่างบุคคลและความรับผิดชอบ (ELO4, ELO5)</w:t>
        <w:br/>
        <w:t>4.1 สามารถสื่อสารทั้งภาษาไทยและภาษาต่างประเทศกับกลุ่มคนหลากหลายได้อย่างมีประสิทธิภาพ</w:t>
        <w:br/>
        <w:t>4.2 สามารถให้ความช่วยเหลือและอำนวยความสะดวกในการแก้ปัญหาสถานการณ์ต่าง ๆ ทั้งในบทบาท</w:t>
        <w:br/>
        <w:t>ของผู้นำ หรือในบทบาทของผู้ร่วมทีมทำงาน</w:t>
        <w:br/>
        <w:t>4.3 สามารถใช้ความรู้ในศาสตร์มาชี้นำสังคมในประเด็นที่เหมาะสม</w:t>
        <w:br/>
        <w:t>4.4 มีความรับผิดชอบในการกระทำของตนเองและรับผิดชอบงานในกลุ่ม</w:t>
        <w:br/>
        <w:t>4.5 สามารถเป็นผู้ริเริ่มแสดงประเด็นในการแก้ไขสถานการณ์ทั้งส่วนตัวและส่วนรวม พร้อมทั้งแสดง</w:t>
        <w:br/>
        <w:t>จุดยืนอย่างพอเหมาะทั้งของตนเองและของกลุ่ม</w:t>
        <w:br/>
        <w:t>4.6 มีความรับผิดชอบการพัฒนาการเรียนรู้ทั้งของตนเองและทางวิชาชีพอย่างต่อเนื่อง</w:t>
        <w:br/>
        <w:t>5. ด้านทักษะการวิเคราะห์เชิงตัวเลข การสื่อสาร และการใช้เทคโนโลยีสารสนเทศ (ELO1, ELO2, ELO3)</w:t>
        <w:br/>
        <w:t>5.1 มีทักษะการใช้เครื่องมือที่จำเป็นที่มีอยู่ในปัจจุบันต่อการทำงานที่เกี่ยวกับคอมพิวเตอร์</w:t>
        <w:br/>
        <w:t>5.2 สามารถแนะนำประเด็นการแก้ไขปัญหาโดยใช้สารสนเทศทางคณิตศาสตร์หรือการแสดงสถิติ</w:t>
        <w:br/>
        <w:t>ประยุกต์ต่อปัญหาที่เกี่ยวข้องอย่างสร้างสรรค์</w:t>
        <w:br/>
        <w:t>5.3 สามารถสื่อสารอย่างมีประสิทธิภาพทั้งปากเปล่าและการเขียน พร้อมทั้งเลือกใช้รูปแบบของสื่อการ</w:t>
        <w:br/>
        <w:t>นำเสนอได้อย่างเหมาะสม</w:t>
        <w:br/>
        <w:t>5.4 สามารถใช้เทคโนโลยีสารสนเทศได้อย่างเหมาะสม</w:t>
        <w:br/>
        <w:t>65มคอ.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หมวดวิชาเฉพาะ</w:t>
        <w:br/>
        <w:t>กลุ่มวิชาแกน</w:t>
        <w:br/>
        <w:t>300-1101</w:t>
        <w:br/>
        <w:t>คณิตศาสตร์วิศวกรรม</w:t>
        <w:br/>
        <w:t>      </w:t>
        <w:br/>
        <w:t>1</w:t>
        <w:br/>
        <w:t>300-1102</w:t>
        <w:br/>
        <w:t>คณิตศาสตร์วิศวกรรม</w:t>
        <w:br/>
        <w:t>      </w:t>
        <w:br/>
        <w:t>2</w:t>
        <w:br/>
        <w:t>300-1103 ฟิสิกส์</w:t>
        <w:br/>
        <w:t>      </w:t>
        <w:br/>
        <w:t>300-1104 ปฏิบัติการ</w:t>
        <w:br/>
        <w:t>         </w:t>
        <w:br/>
        <w:t>ฟิสิกส์</w:t>
        <w:br/>
        <w:t>66มคอ.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300-1105 ทฤษฎี</w:t>
        <w:br/>
        <w:t>      </w:t>
        <w:br/>
        <w:t>วงจรไฟฟ้า</w:t>
        <w:br/>
        <w:t>300-1106 ปฏิบัติการ</w:t>
        <w:br/>
        <w:t>         </w:t>
        <w:br/>
        <w:t>วงจรไฟฟ้า</w:t>
        <w:br/>
        <w:t>300-1107 พื้นฐานการ</w:t>
        <w:br/>
        <w:t>             </w:t>
        <w:br/>
        <w:t>เขียนโปรแกรม</w:t>
        <w:br/>
        <w:t>300-1208 วิยุตคณิต</w:t>
        <w:br/>
        <w:t>      </w:t>
        <w:br/>
        <w:t>300-1209 การ</w:t>
        <w:br/>
        <w:t>ออกแบบลอจิกของ</w:t>
        <w:br/>
        <w:t>       </w:t>
        <w:br/>
        <w:t>ระบบดิจิทัล</w:t>
        <w:br/>
        <w:t>300-1210 ปฏิบัติการ</w:t>
        <w:br/>
        <w:t>          </w:t>
        <w:br/>
        <w:t>ออกแบบระบบดิจิทัล</w:t>
        <w:br/>
        <w:t>67มคอ.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300-1211 สถิติ</w:t>
        <w:br/>
        <w:t>      </w:t>
        <w:br/>
        <w:t>คณิตศาสตร์</w:t>
        <w:br/>
        <w:t>300-1412 สัมมนา</w:t>
        <w:br/>
        <w:t>             </w:t>
        <w:br/>
        <w:t>วิศวกรรมคอมพิวเตอร์</w:t>
        <w:br/>
        <w:t>300-1413 จริยธรรม</w:t>
        <w:br/>
        <w:t>วิชาชีพทางด้าน</w:t>
        <w:br/>
        <w:t>          </w:t>
        <w:br/>
        <w:t>คอมพิวเตอร์</w:t>
        <w:br/>
        <w:t>กลุ่มวิชาเฉพาะด้าน</w:t>
        <w:br/>
        <w:t>310-2101 โครงสร้าง</w:t>
        <w:br/>
        <w:t>           </w:t>
        <w:br/>
        <w:t>ข้อมูลและขั้นตอนวิธี</w:t>
        <w:br/>
        <w:t>310-2202 โครงสร้าง</w:t>
        <w:br/>
        <w:t>          </w:t>
        <w:br/>
        <w:t>ของระบบคอมพิวเตอร์</w:t>
        <w:br/>
        <w:t>68มคอ.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310-2203 การพัฒนา</w:t>
        <w:br/>
        <w:t>          </w:t>
        <w:br/>
        <w:t>ระบบซอฟต์แวร์ 1</w:t>
        <w:br/>
        <w:t>310-2204 การพัฒนา</w:t>
        <w:br/>
        <w:t>          </w:t>
        <w:br/>
        <w:t>ระบบซอฟต์แวร์ 2</w:t>
        <w:br/>
        <w:t>310-2205 วิศวกรรม</w:t>
        <w:br/>
        <w:t>        </w:t>
        <w:br/>
        <w:t>ซอฟต์แวร์</w:t>
        <w:br/>
        <w:t>310-2206</w:t>
        <w:br/>
        <w:t>         </w:t>
        <w:br/>
        <w:t>ระบบปฏิบัติการ</w:t>
        <w:br/>
        <w:t>310-2307 เครือข่าย</w:t>
        <w:br/>
        <w:t>         </w:t>
        <w:br/>
        <w:t>คอมพิวเตอร์</w:t>
        <w:br/>
        <w:t>69มคอ.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310-2308 ปฏิสัมพันธ์</w:t>
        <w:br/>
        <w:t>ระหว่างคอมพิวเตอร์</w:t>
        <w:br/>
        <w:t>        </w:t>
        <w:br/>
        <w:t>กับมนุษย์</w:t>
        <w:br/>
        <w:t>310-2309 ระบบ</w:t>
        <w:br/>
        <w:t>          </w:t>
        <w:br/>
        <w:t>ฐานข้อมูล</w:t>
        <w:br/>
        <w:t>310-2310 การพัฒนา</w:t>
        <w:br/>
        <w:t>โปรแกรมแบบอะซิ</w:t>
        <w:br/>
        <w:t>         </w:t>
        <w:br/>
        <w:t>โครนัส</w:t>
        <w:br/>
        <w:t>310-2311 การ</w:t>
        <w:br/>
        <w:t>         </w:t>
        <w:br/>
        <w:t>คำนวณแบบกลุ่มเมฆ</w:t>
        <w:br/>
        <w:t>310-2312 การฝึกงาน</w:t>
        <w:br/>
        <w:t>          </w:t>
        <w:br/>
        <w:t>วิศวกรรมคอมพิวเตอร์</w:t>
        <w:br/>
        <w:t>70มคอ.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310-2413</w:t>
        <w:br/>
        <w:t>อินเทอร์เน็ตของสรรพ</w:t>
        <w:br/>
        <w:t>        </w:t>
        <w:br/>
        <w:t>สิ่ง</w:t>
        <w:br/>
        <w:t>310-2414 การเรียนรู้</w:t>
        <w:br/>
        <w:t>          </w:t>
        <w:br/>
        <w:t>ของเครื่อง</w:t>
        <w:br/>
        <w:t>310-2415 ความ</w:t>
        <w:br/>
        <w:t>ปลอดภัยของระบบ</w:t>
        <w:br/>
        <w:t>            </w:t>
        <w:br/>
        <w:t>คอมพิวเตอร์และ</w:t>
        <w:br/>
        <w:t>เครือข่าย</w:t>
        <w:br/>
        <w:t>310-2416 โครงงาน</w:t>
        <w:br/>
        <w:t>วิศวกรรมคอมพิวเตอร์</w:t>
        <w:br/>
        <w:t>             </w:t>
        <w:br/>
        <w:t>1</w:t>
        <w:br/>
        <w:t>71มคอ.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310-2417 โครงงาน</w:t>
        <w:br/>
        <w:t>วิศวกรรมคอมพิวเตอร์</w:t>
        <w:br/>
        <w:t>             </w:t>
        <w:br/>
        <w:t>2</w:t>
        <w:br/>
        <w:t>กลุ่มวิชาชีพเลือกด้าน</w:t>
        <w:br/>
        <w:t>ระบบสมองกลฝังตัว</w:t>
        <w:br/>
        <w:t>311-3201 แอนะล็อก</w:t>
        <w:br/>
        <w:t>และดิจิทัล</w:t>
        <w:br/>
        <w:t>       </w:t>
        <w:br/>
        <w:t>อิเล็กทรอนิกส์</w:t>
        <w:br/>
        <w:t>311-3302 สัญญาณ</w:t>
        <w:br/>
        <w:t>       </w:t>
        <w:br/>
        <w:t>และระบบเบื้องต้น</w:t>
        <w:br/>
        <w:t>311-3303 การ</w:t>
        <w:br/>
        <w:t>        </w:t>
        <w:br/>
        <w:t>ออกแบบระบบฝังตัว</w:t>
        <w:br/>
        <w:t>72มคอ.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311-3304 ปฏิบัติการ</w:t>
        <w:br/>
        <w:t>          </w:t>
        <w:br/>
        <w:t>ออกแบบระบบฝังตัว</w:t>
        <w:br/>
        <w:t>311-3305 การ</w:t>
        <w:br/>
        <w:t>เชื่อมต่อไซเบอร์-</w:t>
        <w:br/>
        <w:t>        </w:t>
        <w:br/>
        <w:t>กายภาพ</w:t>
        <w:br/>
        <w:t>311-3306 การ</w:t>
        <w:br/>
        <w:t>ออกแบบระดับสูงของ</w:t>
        <w:br/>
        <w:t>       </w:t>
        <w:br/>
        <w:t>ระบบดิจิทัล</w:t>
        <w:br/>
        <w:t>กลุ่มวิชาชีพเลือกด้าน</w:t>
        <w:br/>
        <w:t>วิศวกรรมข้อมูล</w:t>
        <w:br/>
        <w:t>312-3201 แนะนำ</w:t>
        <w:br/>
        <w:t>          </w:t>
        <w:br/>
        <w:t>วิทยาการข้อมูล</w:t>
        <w:br/>
        <w:t>73มคอ.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312-3302</w:t>
        <w:br/>
        <w:t>          </w:t>
        <w:br/>
        <w:t>ปัญญาประดิษฐ์</w:t>
        <w:br/>
        <w:t>312-3303 โครงสร้าง</w:t>
        <w:br/>
        <w:t>          </w:t>
        <w:br/>
        <w:t>พื้นฐานการคำนวณ</w:t>
        <w:br/>
        <w:t>312-3304 ปฏิบัติการ</w:t>
        <w:br/>
        <w:t>โครงสร้างพื้นฐานการ</w:t>
        <w:br/>
        <w:t>         </w:t>
        <w:br/>
        <w:t>คำนวณ</w:t>
        <w:br/>
        <w:t>312-3305 การ</w:t>
        <w:br/>
        <w:t>สืบเสาะความรู้และการ</w:t>
        <w:br/>
        <w:t>        </w:t>
        <w:br/>
        <w:t>ทำเหมืองข้อมูล</w:t>
        <w:br/>
        <w:t>312-3406 การ</w:t>
        <w:br/>
        <w:t>         </w:t>
        <w:br/>
        <w:t>วิเคราะห์ธุรกิจ/สถิติ</w:t>
        <w:br/>
        <w:t>74มคอ.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กลุ่มวิชาเลือกด้าน</w:t>
        <w:br/>
        <w:t>วิศวกรรม</w:t>
        <w:br/>
        <w:t>คอมพิวเตอร์</w:t>
        <w:br/>
        <w:t>310-3307 การสื่อสาร</w:t>
        <w:br/>
        <w:t>ดิจิทัลและการประมวล</w:t>
        <w:br/>
        <w:t>        </w:t>
        <w:br/>
        <w:t>สัญญาณ</w:t>
        <w:br/>
        <w:t>310-3308 วิธีเชิง</w:t>
        <w:br/>
        <w:t>       </w:t>
        <w:br/>
        <w:t>ตัวเลข</w:t>
        <w:br/>
        <w:t>310-3309 การ</w:t>
        <w:br/>
        <w:t>        </w:t>
        <w:br/>
        <w:t>คำนวณแบบกระจาย</w:t>
        <w:br/>
        <w:t>75มคอ.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310-3310 เทคโนโลยี</w:t>
        <w:br/>
        <w:t>สำหรับบ้านเมือง</w:t>
        <w:br/>
        <w:t>          </w:t>
        <w:br/>
        <w:t>อัจฉริยะ</w:t>
        <w:br/>
        <w:t>310-3311 การ</w:t>
        <w:br/>
        <w:t>         </w:t>
        <w:br/>
        <w:t>ประมวลผลภาพ</w:t>
        <w:br/>
        <w:t>310-3312 หัวข้อคัด</w:t>
        <w:br/>
        <w:t>สรรด้านวิศวกรรม</w:t>
        <w:br/>
        <w:t>            </w:t>
        <w:br/>
        <w:t>คอมพิวเตอร์ 1</w:t>
        <w:br/>
        <w:t>310-3313 หัวข้อคัด</w:t>
        <w:br/>
        <w:t>สรรด้านวิศวกรรม</w:t>
        <w:br/>
        <w:t>            </w:t>
        <w:br/>
        <w:t>คอมพิวเตอร์ 2</w:t>
        <w:br/>
        <w:t>76มคอ.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310-3414 หัวข้อคัด</w:t>
        <w:br/>
        <w:t>สรรด้านวิศวกรรม</w:t>
        <w:br/>
        <w:t>            </w:t>
        <w:br/>
        <w:t>คอมพิวเตอร์ 3</w:t>
        <w:br/>
        <w:t>310-3415 หัวข้อคัด</w:t>
        <w:br/>
        <w:t>สรรด้านวิศวกรรม</w:t>
        <w:br/>
        <w:t>            </w:t>
        <w:br/>
        <w:t>คอมพิวเตอร์ 4</w:t>
        <w:br/>
        <w:t>310-3416 การ</w:t>
        <w:br/>
        <w:t>วิเคราะห์และการ</w:t>
        <w:br/>
        <w:t>         </w:t>
        <w:br/>
        <w:t>ออกแบบขั้นตอนวิธี</w:t>
        <w:br/>
        <w:t>310-3417 การ</w:t>
        <w:br/>
        <w:t>ทดสอบและประกัน</w:t>
        <w:br/>
        <w:t>           </w:t>
        <w:br/>
        <w:t>คุณภาพซอฟต์แวร์</w:t>
        <w:br/>
        <w:t>77มคอ. 2</w:t>
        <w:br/>
        <w:t>แผนที่แสดงการกระจายความรับผิดชอบผลการเรียนรู้สู่รายวิชา (Curriculum Mapping) หมวดวิชาเฉพาะ</w:t>
        <w:br/>
        <w:t> ความรับผิดชอบหลัก  ความรับผิดชอบรอง</w:t>
        <w:br/>
        <w:t>5. ด้านทักษะ</w:t>
        <w:br/>
        <w:t>4. ด้านทักษะ การวิเคราะห์เชิง</w:t>
        <w:br/>
        <w:t>3. ด้านทักษะ ความสัมพันธ์ระหว่าง ตัวเลข การ</w:t>
        <w:br/>
        <w:t>1.ด้านคุณธรรม จริยธรรม 2.ด้านความรู้</w:t>
        <w:br/>
        <w:t>รายวิชา ทางปัญญา บุคคลและความ สื่อสาร และการ</w:t>
        <w:br/>
        <w:t>รับผิดชอบ ใช้เทคโนโลยี</w:t>
        <w:br/>
        <w:t>สารสนเทศ</w:t>
        <w:br/>
        <w:t>1 2 3 4 5 6 7 1 2 3 4 5 6 7 8 1 2 3 4 1 2 3 4 5 6 1 2 3 4</w:t>
        <w:br/>
        <w:t>310-3418 การ</w:t>
        <w:br/>
        <w:t>คำนวณประสิทธิภาพ</w:t>
        <w:br/>
        <w:t>         </w:t>
        <w:br/>
        <w:t>สูง</w:t>
        <w:br/>
        <w:t>310-3419 การดูแล</w:t>
        <w:br/>
        <w:t>         </w:t>
        <w:br/>
        <w:t>บริหารจัดการข้อมูล</w:t>
        <w:br/>
        <w:t>310-3420 การพัฒนา</w:t>
        <w:br/>
        <w:t>และให้บริการระบบ</w:t>
        <w:br/>
        <w:t>         </w:t>
        <w:br/>
        <w:t>เว็บ</w:t>
        <w:br/>
        <w:t>310-3421 ธุรกิจและ</w:t>
        <w:br/>
        <w:t>          </w:t>
        <w:br/>
        <w:t>การเป็นผู้ประกอบการ</w:t>
        <w:br/>
        <w:t>78มคอ. 2</w:t>
        <w:br/>
        <w:t>หมวดท ี่ 5. หลักเกณฑ์ในการประเมินผลนักศึกษา</w:t>
        <w:br/>
        <w:t>1. กฎระเบียบหรือหลักเกณฑ์ในการให้ระดับคะแนน (เกรด)</w:t>
        <w:br/>
        <w:t>เป็นไปตามข้อบังคับสถาบันเทคโนโลยีจิตรลดาว่าด้วยการศึกษาระดับปริญญาตรี</w:t>
        <w:br/>
        <w:t>2. กระบวนการทวนสอบมาตรฐานผลสัมฤทธิ์ของนักศึกษา</w:t>
        <w:br/>
        <w:t>2.1 การทวนสอบมาตรฐานผลการเรียนรู้ขณะที่นักศึกษายังไม่สำเร็จการศึกษา</w:t>
        <w:br/>
        <w:t>การประเมินผลแต่ละรายวิชาต้องผ่านที่ประชุมอาจารยผ์ ู้รับผิดชอบหลักสูตรฯ และคณะกรรมการประจำ</w:t>
        <w:br/>
        <w:t>คณะฯ ก่อนการประกาศผล</w:t>
        <w:br/>
        <w:t>การทวนสอบในระดับรายวิชา</w:t>
        <w:br/>
        <w:t>2.1.1 เมื่อรายวิชาตัดเกรดเรียบร้อยแล้วให้อาจารย์ผู้รับผิดชอบหลักสูตรฯ หรือกรรมการระดับอื่นตาม</w:t>
        <w:br/>
        <w:t>ความเหมาะสม พิจารณากระบวนการประเมิน และให้เกรดในรายวิชา</w:t>
        <w:br/>
        <w:t>2.1.2 กรรมการประจำคณะฯ จัดประชุมพิจารณาเกรด โดยบรรจุเรื่องการทวนสอบให้เป็นวาระพิจารณา</w:t>
        <w:br/>
        <w:t>การรายงานผลจาก ข้อ 2.1.1</w:t>
        <w:br/>
        <w:t>2.1.3 ติดตามผลการประเมินการได้งานทำของบัณฑิตที่ตรงกับสาขาวิชาและความพึงพอใจของบัณทิตต่อ</w:t>
        <w:br/>
        <w:t>การนำความรู้ที่ได้รับไปประยุกต์ใช้ในการทำงาน</w:t>
        <w:br/>
        <w:t>2.1.4 สำรวจความคิดเห็นของผู้ใช้บัณฑิตในด้านความรู้ความสามารถและการทำงานในสถาน</w:t>
        <w:br/>
        <w:t>ประกอบการ</w:t>
        <w:br/>
        <w:t>2.2 การทวนสอบมาตรฐานผลการเรียนรู้หลังจากนักศึกษาสำเร็จการศึกษา</w:t>
        <w:br/>
        <w:t>2.2.1 ภาวะการได้งานทำของบัณฑิต ประเมินจากบัณฑิตแต่ละรุ่นที่จบการศึกษา ความเห็นต่อความรู้</w:t>
        <w:br/>
        <w:t>ความสามารถ</w:t>
        <w:br/>
        <w:t>2.2.2 การตรวจสอบจากผู้ประกอบการ โดยการสัมภาษณ์หรือการส่งแบบสอบถาม เพื่อประเมินความพึง</w:t>
        <w:br/>
        <w:t>พอใจในบัณฑิตที่สำเร็จการศึกษาและเข้าทำงานในสถานประกอบการนั้น ๆ ในด้านความรู้ความสามารถและ</w:t>
        <w:br/>
        <w:t>การทำงานในสถานประกอบการ</w:t>
        <w:br/>
        <w:t>2.2.3 การประเมินจากนักศึกษาเก่า ที่ไปประกอบอาชีพ ในแง่ของความพร้อมและความรู้จากสาขาวิชาที่</w:t>
        <w:br/>
        <w:t>เรียน ที่กำหนดในหลักสูตรฯ ที่เกี่ยวเนื่องกับการประกอบอาชีพของบัณฑิต รวมทั้งเปิดโอกาสให้มีการเสนอ</w:t>
        <w:br/>
        <w:t>ข้อคิดเห็นในการปรับหลักสูตรฯ ให้ดียิ่งขึ้นด้วย</w:t>
        <w:br/>
        <w:t>2.2.4 ความเห็นจากผู้ทรงคุณวุฒิภายนอก ที่มาประเมินหลักสูตรฯ หรือเป็นอาจารย์พิเศษ ต่อความพร้อม</w:t>
        <w:br/>
        <w:t>ของนักศึกษาในการเรียน และคุณสมบัติอื่น ๆ ที่เกี่ยวข้องกับกระบวนการเรียนรู้และการพัฒนาองค์ความรู้ของ</w:t>
        <w:br/>
        <w:t>นักศึกษา</w:t>
        <w:br/>
        <w:t>2.2.5 ผลงานของนักศึกษาที่วัดเป็นรูปธรรม เช่น จำนวนสิทธิบัตร จำนวนรางวัลทางสังคมและวิชาชีพ</w:t>
        <w:br/>
        <w:t>จำนวนกิจกรรมการกุศลเพื่อสังคมและประเทศชาติ จำนวนกิจกรรมอาสาสมัครในองค์กรที่ทำประโยชน์ต่อสังคม</w:t>
        <w:br/>
        <w:t>79มคอ. 2</w:t>
        <w:br/>
        <w:t>2.2.6 ติดตามผลการประเมินจากภาวะการณ์ได้งานทำของบัณฑิตที่ตรงกับสาขาวิชา และความพึงพอใจ</w:t>
        <w:br/>
        <w:t>ของบัณฑิตต่อการนำความรู้ได้รับไปประยุกต์ใช้ในการทำงาน</w:t>
        <w:br/>
        <w:t>3. เกณฑ์การสำเร็จการศึกษาตามหลักสูตร</w:t>
        <w:br/>
        <w:t>เป็นไปตามข้อบังคับสถาบันเทคโนโลยีจิตรลดาว่าด้วยการศึกษาระดับปริญญาตรี</w:t>
        <w:br/>
        <w:t>นักศึกษาจะมีสิทธิ์ได้รับการเสนอชื่อให้ได้รับปริญญาต้องมีคุณสมบัติครบถ้วย ดังต่อไปนี้</w:t>
        <w:br/>
        <w:t>- ศึกษาครบตามหลักสูตรที่กำหนด</w:t>
        <w:br/>
        <w:t>- มีระยะเวลาศึกษาภายในระยะเวลาที่สถาบันกำหนด</w:t>
        <w:br/>
        <w:t>- ได้ค่าระดับคะแนนเฉลี่ยสะสม ไม่น้อยกว่า 2.00</w:t>
        <w:br/>
        <w:t>- เป็นผู้มีคุณสมบัติอื่นตามที่สถาบันกำหนด</w:t>
        <w:br/>
        <w:t>80มคอ. 2</w:t>
        <w:br/>
        <w:t>หมวดท ี่ 6. การพัฒนาคณาจารย์</w:t>
        <w:br/>
        <w:t>1. การเตรียมการสำหรับอาจารย์ใหม่</w:t>
        <w:br/>
        <w:t>1.1 มีการปฐมนิเทศและอบรมพัฒนาวิชาชีพครูให้แก่อาจารย์ใหม่ให้มีความรู้และเข้าใจถึง บทบาท หน้าที่</w:t>
        <w:br/>
        <w:t>ความรับผิดชอบ และนโยบายของสถาบัน คณะ ตลอดจนหลักสูตรที่สอน</w:t>
        <w:br/>
        <w:t>1.2 จัดทำระบบพี่เลี้ยง (Mentoring System) ให้กับคณาจารย์ใหม่</w:t>
        <w:br/>
        <w:t>1.3 จัดทำคู่มือคณาจารย์และเอกสารที่เกี่ยวข้องกับการปฏิบัติงานให้คณาจารย์</w:t>
        <w:br/>
        <w:t>1.4 คณะฯ จัดให้มีการมอบหมายหน้าที่ความรับผิดชอบและนโยบาย ระบบการทำงานต่าง ๆ ในส่วนที่</w:t>
        <w:br/>
        <w:t>เกี่ยวข้องของคณะฯ</w:t>
        <w:br/>
        <w:t>2. การพัฒนาความรู้และทักษะให้แก่คณาจารย์</w:t>
        <w:br/>
        <w:t>2.1 การพัฒนาทักษะการจัดการเรียนการสอน การวัดและการประเมินผล</w:t>
        <w:br/>
        <w:t>2.1.1 ให้ความรู้เกี่ยวกับการจัดการเรียนการสอนที่เน้นผู้เรียนเป็นสำคัญ การวัดผลและการประเมินผล</w:t>
        <w:br/>
        <w:t>2.1.2 ให้ความรู้เกี่ยวกับการวิจัยในชั้นเรียนและการพัฒนานวัตกรรมการศึกษา</w:t>
        <w:br/>
        <w:t>2.1.3 สนับสนุนให้คณาจารย์เข้าร่วมประชุม อบรม สัมมนาเชิงวิชาการเกี่ยวกับการเรียนการสอน</w:t>
        <w:br/>
        <w:t>2.1.4 สนับสนุนให้มีการจัดเวทีแลกเปลี่ยนเรียนรู้เกี่ยวกับการวิจัยในชั้นเรียน</w:t>
        <w:br/>
        <w:t>2.2 การพัฒนาวิชาการและวิชาชีพด้านอื่น ๆ</w:t>
        <w:br/>
        <w:t>2.2.1 ส่งเสริมและผลักดันให้คณาจารย์ของคณะฯ ทำงานวิจัย และพัฒนาคุณภาพงานวิจัยให้ดียิ่งขึ้น</w:t>
        <w:br/>
        <w:t>2.2.2 แสวงหาความร่วมมือกับหน่วยงานอื่น ทั้งภาครัฐและเอกชน เพื่อที่จะพัฒนานวัตกรรม และ</w:t>
        <w:br/>
        <w:t>วิสาหกิจ เพื่อเพิ่มรายได้ของคณะฯ และยังเป็นแหล่งบ่มเพาะความรู้ให้กับนักศึกษา</w:t>
        <w:br/>
        <w:t>2.2.3 สร้างเครือข่ายความร่วมมือในการทำงานวิจัยกับหน่วยงานอื่น ทั้งภาครัฐและเอกชน</w:t>
        <w:br/>
        <w:t>ทั้งภายในประเทศและตา่ งประเทศ</w:t>
        <w:br/>
        <w:t>2.2.4 ส่งเสริมและสนับสนุนให้คณาจารย์พัฒนาผลงานเพื่อเพิ่มศักยภาพตามตำแหน่งงาน</w:t>
        <w:br/>
        <w:t>2.2.5 ส่งเสริมให้มีโอกาสเข้าร่วมกิจกรรมด้านการบริการทางวิชาการ และเพิ่มพูนความรู้ด้านวิชาการและ</w:t>
        <w:br/>
        <w:t>วิชาชีพ</w:t>
        <w:br/>
        <w:t>2.2.6 ส่งเสริมให้เกิดการบูรณาการด้านวิชาการและวิชาชีพกับพันธกิจด้านการเรียนการสอนการวิจัยและ</w:t>
        <w:br/>
        <w:t>บริการวิชาการ</w:t>
        <w:br/>
        <w:t>2.2.7 มีการให้ความรู้ด้านจรรยาบรรณอาจารย์และควบคุมดูแลให้คณาจารย์ถือปฏิบัติ</w:t>
        <w:br/>
        <w:t>81มคอ. 2</w:t>
        <w:br/>
        <w:t>หมวดท ี่ 7. การประกันคณุ ภาพหลักสูตร</w:t>
        <w:br/>
        <w:t>1. การกำกับมาตรฐาน</w:t>
        <w:br/>
        <w:t>หลักสูตรวิศวกรรมคอมพิวเตอร์ คณะเทคโนโลยีดิจิทัล มีการบริหารจัดการหลักสูตรโดยกําหนดการกํากับ</w:t>
        <w:br/>
        <w:t>มาตรฐานคุณภาพการศึกษาที่สอดคล้องกับมาตรฐานหลักสูตรที่ประกาศใช้โดยกระทรวงศึกษาธิการตามกรอบ</w:t>
        <w:br/>
        <w:t>มาตรฐานคุณวุฒิระดับอุดมศึกษาแห่งชาติพ.ศ. 2552 และเกณฑ์มาตรฐานหลักสูตรระดับปริญญาตรี พ.ศ. 2558</w:t>
        <w:br/>
        <w:t>รวมถึง สอดคล้องกับมาตรฐานคุณวุฒิระดับปริญญาตรี สาขาคอมพิวเตอร์ พ.ศ. 2552 ตลอดระยะเวลาที่มีการ</w:t>
        <w:br/>
        <w:t>จัดการเรียนการสอนในหลักสูตรดังกล่าว</w:t>
        <w:br/>
        <w:t>นอกจากนี้คณะเทคโนโลยีดิจิทัลยังได้มอบหมายให้อาจารย์ผู้รับผิดชอบหลักสูตรจะทำหน้าที่เป็น</w:t>
        <w:br/>
        <w:t>กรรมการบริหารหลักสูตร ภายใต้การกำกับดูแลโดยคณบดี และมอบหมายให้คณบดีทําหน้าที่เป็นประธาน</w:t>
        <w:br/>
        <w:t>คณะทํางานการประกันคุณภาพการศึกษา ติดตามประเมินผลการดําเนินการ กรรมการบริหารหลักสูตรมีหน้าที่ใน</w:t>
        <w:br/>
        <w:t>การวางแผนจัดการเรียนการสอน พิจารณาความจำเป็นด้านทรัพยากรบุคคล วัสดุ/อุปกรณ์ และห้องปฏิบัติการ</w:t>
        <w:br/>
        <w:t>ต่างๆ รวมถึงการจัดทำงบประมาณในการบริหาร และดำเนินการหลักสูตรเพื่อให้บรรลุตามวัตถุประสงค์ของ</w:t>
        <w:br/>
        <w:t>หลักสูตร ติดตาม และรวบรวมข้อมูลในด้านต่างๆ สำหรับใช้ในการปรับปรุงและพัฒนาหลักสูตรโดยจะกระทำ</w:t>
        <w:br/>
        <w:t>อย่างต่อเนื่องทุกปี</w:t>
        <w:br/>
        <w:t>2. บัณฑิต</w:t>
        <w:br/>
        <w:t>2.1 คุณภาพบัณฑิตเป็นไปตามกรอบมาตรฐานคุณวุฒิระดับอุดมศึกษาแห่งชาติ โดยพิจารณาจากผลลัพธ์</w:t>
        <w:br/>
        <w:t>การเรียนรู้</w:t>
        <w:br/>
        <w:t>2.2 ในการบริหารหลักสูตรมีการกำหนดให้ประเมินผลสัมฤทธิ์ของการเรียนรู้ของบัณฑิตทั้งระหว่างที่</w:t>
        <w:br/>
        <w:t>กำลังศึกษาอยู่และหลังจบการศึกษาแล้ว เพื่อนำข้อมูลมาวิเคราะห์และพัฒนาให้ทันสมัย สอดคล้องกับความ</w:t>
        <w:br/>
        <w:t>ต้องการของตลาดแรงงาน</w:t>
        <w:br/>
        <w:t>2.3 จัดการสำรวจการมีงานทำของบัณฑิต</w:t>
        <w:br/>
        <w:t>2.4 จัดการสำรวจความพึงพอใจของผู้ใช้บัณฑิตหรือผู้ที่เกี่ยวข้องเพื่อใช้เป็นข้อมูลในการปรับปรุง</w:t>
        <w:br/>
        <w:t>หลักสูตรต่อไป</w:t>
        <w:br/>
        <w:t>3. นักศึกษา</w:t>
        <w:br/>
        <w:t>3.1 การรับนักศึกษา หลักสูตรฯได้กำหนดรับนักศึกษาไทยหรือนักศึกษาต่างชาติที่สามารถใช้ภาษาไทยได้</w:t>
        <w:br/>
        <w:t>ปีละประมาณ 60 คน โดยผ่านกระบวนการรับนักศึกษาดังนี้</w:t>
        <w:br/>
        <w:t>- รับรอบโควตา โควตาเรียนดี, โควตาบุตรข้าราชบริพาร, โควตาโรงเรียนจิตรลดา และโรงเรียนจิตรลดา</w:t>
        <w:br/>
        <w:t>(สายวิชาชีพ)</w:t>
        <w:br/>
        <w:t>- รับตรง</w:t>
        <w:br/>
        <w:t>82มคอ. 2</w:t>
        <w:br/>
        <w:t>3.2 การเตรียมความพร้อมก่อนเข้าศึกษา ทางสถาบันเทคโนโลยีจิตรลดาได้จัดปฐมนิเทศก่อนเปิดภาค</w:t>
        <w:br/>
        <w:t>การศึกษาเพื่อชี้แจงกฎระเบียบในการศึกษา สิ่งอำนวยความสะดวกในการศึกษาที่คณะและหลักสูตรจัดให้ และยัง</w:t>
        <w:br/>
        <w:t>จัดกิจกรรมเพื่อเปิดโอกาสให้รุ่นพี่ได้พบปะ แนะนำการเตรียมตัวในการเรียนให้กับรุ่นน้อง เพื่อส่งเสริมให้ทำงาน</w:t>
        <w:br/>
        <w:t>เป็นทีม ให้นักศึกษาช่วยเหลือซึ่งกันและกันในด้านวิชาการ</w:t>
        <w:br/>
        <w:t>3.3 การควบคุมการดูแลการให้คำปรึกษาวิชาการและแนะแนวแก่นักศึกษา</w:t>
        <w:br/>
        <w:t>- จัดปฐมนิเทศนักศึกษา ก่อนเปิดภาคการศึกษา โดยเน้นอธิบายโครงสร้างหลักสูตรที่เป็นวิชาพื้นฐานและ</w:t>
        <w:br/>
        <w:t>มีรายวิชาศึกษาต่อ</w:t>
        <w:br/>
        <w:t>- แนะนำอาจารย์ที่ปรึกษาให้กับนักศึกษาใหม่ และช่องทางติดต่อ</w:t>
        <w:br/>
        <w:t>- มีการจัดวันอาจารย์ที่ปรึกษาพบนักศึกษา อย่างน้อย ภาคการศึกษาละ 1 ครั้ง โดยจัดรวมนักศึกษาทุก</w:t>
        <w:br/>
        <w:t>ชั้นปีเพื่อให้นักศึกษารับฟังการชี้แจงข้อมูลข่าวสารที่สำคัญในภาพรวมและเปิดโอกาสให้นักศึกษาสอบถามเรื่อง</w:t>
        <w:br/>
        <w:t>ต่างๆ</w:t>
        <w:br/>
        <w:t>4. อาจารย ์</w:t>
        <w:br/>
        <w:t>4.1 การรับอาจารย์ใหม่</w:t>
        <w:br/>
        <w:t>การคัดเลือกอาจารย์ใหม่ให้เป็นไปตามระเบียบ ประกาศ และวิธีการของสถาบันเทคโนโลยีจิตรลดา โดย</w:t>
        <w:br/>
        <w:t>อาจารย์ต้องมีคุณสมบัติดังนี้</w:t>
        <w:br/>
        <w:t>4.1.1 สำเร็จการศึกษาระดับปริญญาโท หรือ ปริญญาเอก สาขาวิทยาการคอมพิวเตอร์ วิศวกรรม</w:t>
        <w:br/>
        <w:t>คอมพิวเตอร์ วิศวกรรมไฟฟ้า หรือสาขาที่เกี่ยวข้องทางด้านคอมพิวเตอร์และเทคโนโลยีดิจิทัล</w:t>
        <w:br/>
        <w:t>4.1.2 มีความสามารถในการใช้ภาษาอังกฤษหรือภาษาต่างประเทศอื่น ๆ ได้เป็นอย่างดี</w:t>
        <w:br/>
        <w:t>4.1.3 จัดการเรียนการสอนในรูปแบบที่เหมาะสม ในระดับพื้นฐานและวิชาในสาขาที่รับผิดชอบ ทั้งใน</w:t>
        <w:br/>
        <w:t>หลักสูตรฯ และการบริการการศึกษาในรูปแบบต่าง ๆ อีกทั้งปรับปรุงการเรียนการสอนให้ดีขึ้นอย่างต่อเนื่องเพื่อ</w:t>
        <w:br/>
        <w:t>สอดรับกับสถานการณ์ที่ปรับเปลี่ยนไป โดยรับผิดชอบการสอนและบริหารจัดการเรียนการสอนให้เกิดประสิทธิผล</w:t>
        <w:br/>
        <w:t>4.1.4 พัฒนาการเรียนการสอนให้มีการฝึกทักษะการทำงาน การปฏิบัติ เชื่อมโยงกับผู้ประกอบการและ</w:t>
        <w:br/>
        <w:t>อุตสาหกรรม ส่งเสริมความสามารถในการเป็นผู้ประกอบการของผู้เรียน บริหารจัดการเรื่องการฝึกงาน สหกิจ</w:t>
        <w:br/>
        <w:t>ศึกษา และการเรียนรู้ที่มีส่วนร่วมกับอุตสาหกรรมและผู้ประกอบการ</w:t>
        <w:br/>
        <w:t>4.1.5 สร้างงานวิจัยที่มีความเชื่อมโยงกับกลุ่มของคณาจารย์เพื่อนำมาสอดรับกับการเรียนการสอน และ</w:t>
        <w:br/>
        <w:t>ส่งผลให้พัฒนาองค์ความรู้ที่เกี่ยวข้องกับเทคโนโลยีดิจิทัล อีกทั้งมีผลงานเผยแพร่ทั้งในระดับชาติและนานาชาติ</w:t>
        <w:br/>
        <w:t>4.1.6 บริการวิชาการด้านเทคโนโลยีดิจิทัลให้แก่หน่วยงานหรือองค์กรที่เกี่ยวข้องภายนอกสถาบันฯ</w:t>
        <w:br/>
        <w:t>4.1.7 จัดกิจกรรมนักศึกษาในมิติต่าง ๆ ให้แก่นักศึกษาที่เข้ามาเรียนมีประสบการณ์ที่ดีในชีวิตการเรียน</w:t>
        <w:br/>
        <w:t>ระดับอุดมศึกษาที่ส่งเสริมความสามารถทางด้าน สังคม ความเป็นผู้นำ รับผิดชอบ และคุณธรรม-ศีลธรรม รวมทั้ง</w:t>
        <w:br/>
        <w:t>วัฒนธรรมอันดีงาม</w:t>
        <w:br/>
        <w:t>4.2 การมีส่วนร่วมของคณาจารย์ในการวางแผน การติดตามและทบทวนหลักสูตร</w:t>
        <w:br/>
        <w:t>83มคอ. 2</w:t>
        <w:br/>
        <w:t>4.2.1 จัดประชุมคณาจารย์ในคณะฯ อย่างน้อยปีละ 2 ครั้ง เพื่อติดตามผลการดำเนินงานตามแผน</w:t>
        <w:br/>
        <w:t>ประจำปีของคณะฯ</w:t>
        <w:br/>
        <w:t>4.2.2 จัดประชุมอาจารย์ผู้รับผิดชอบหลักสูตรฯ อย่างน้อยภาคการศึกษาละ 2 ครั้ง เพื่อการเตรียมการ</w:t>
        <w:br/>
        <w:t>จัดการเรียนการสอนและการประเมินการบริหารหลักสูตรฯ</w:t>
        <w:br/>
        <w:t>4.2.3 จัดประชุมร่วมกันระหว่างอาจารย์ผู้รับผิดชอบหลักสูตรฯ และอาจารย์ผู้สอนทุกรายวิชาในหลักสูตร</w:t>
        <w:br/>
        <w:t>ฯ อย่างน้อย ภาคการศึกษาละ 2 ครั้ง เพื่อ</w:t>
        <w:br/>
        <w:t>- แบ่งภาระงานสอน</w:t>
        <w:br/>
        <w:t>- วางแผนการจัดการเรียนการสอนและการประเมินผล</w:t>
        <w:br/>
        <w:t>- ให้ความเห็นชอบการประเมินผลการเรียนการสอน</w:t>
        <w:br/>
        <w:t>- เก็บรวบรวมข้อมูลผลการดำเนินงานของหลักสูตรฯ เพื่อนำไปใช้ในการปรับปรุง</w:t>
        <w:br/>
        <w:t>- หาแนวทางการทำให้หลักสูตรฯ บรรลุเป้าหมาย</w:t>
        <w:br/>
        <w:t>4.2.4 อาจารย์ผู้รับผิดชอบหลักสูตรฯ ทำหน้าที่ทบทวนการบริหารหลักสูตรฯ ทุกสิ้นปีการศึกษาเพื่อ</w:t>
        <w:br/>
        <w:t>นำไปสู่การปรับปรุง</w:t>
        <w:br/>
        <w:t>4.3 การแต่งตั้งคณาจารย์พิเศษ</w:t>
        <w:br/>
        <w:t>คณะฯ อาจเชิญผู้ทรงคุณวุฒิมาบรรยายบางส่วนของรายวิชาที่จำเป็นไม่เกิน 50 % ของเนื้อหารายวิชา</w:t>
        <w:br/>
        <w:t>โดยดำเนินการ ดังนี้</w:t>
        <w:br/>
        <w:t>4.3.1 อาจารย์ผู้รับผิดชอบหลักสูตรฯ และอาจารย์ประจำของคณะฯ ร่วมกันพิจารณารายชื่อผู้ทรงคุณวุฒิ</w:t>
        <w:br/>
        <w:t>ภายนอกที่มีความเหมาะสม</w:t>
        <w:br/>
        <w:t>4.3.2 ค่าตอบแทนอาจารย์พิเศษให้เป็นไปตามระเบียบของสถาบันเทคโนโลยีจิตรลดา</w:t>
        <w:br/>
        <w:t>4.3.3 การจัดจ้างอาจารย์พิเศษ ต้องมีการวางแผนล่วงหน้าก่อนเปิดเรียนในภาคการศึกษานั้น ๆ</w:t>
        <w:br/>
        <w:t>4.3.4 มีการประเมินผลการสอนของอาจารย์พิเศษทุกภาคการศึกษาเช่นเดียวกับอาจารย์ประจำ</w:t>
        <w:br/>
        <w:t>5. หลักสูตร การเรียนการสอน การประเมินผู้เรียน</w:t>
        <w:br/>
        <w:t>การบริหารจัดการหลักสูตรให้เป็นไปตามเกณฑ์มาตรฐานหลักสูตรที่ประกาศใช้และเป็นไปตามกรอบ</w:t>
        <w:br/>
        <w:t>มาตรฐานคุณวุฒิระดับอุดมศึกษาแห่งชาติ และระบบการประกันคุณภาพการศึกษาระดับหลักสูตรของ สกอ. โดย</w:t>
        <w:br/>
        <w:t>มีกระบวนการดังต่อไปนี้</w:t>
        <w:br/>
        <w:t>5.1 การแต่งตั้งอาจารย์ผู้รับผิดชอบหลักสูตรฯ โดยแต่งตั้งจากอาจารย์ประจำ และมีภาระหน้าที่ในการ</w:t>
        <w:br/>
        <w:t>บริหารและพัฒนาหลักสูตรและการเรียนการสอน อาจารย์ผู้รับผิดชอบจำนวน 5 คน ต้องมีคุณสมบัติดังต่อไปนี้คือ</w:t>
        <w:br/>
        <w:t>มีคุณวุฒิขั้นต่ำปริญญาโทหรือเทียบเท่า หรือมีตำแหน่งผู้ช่วยศาสตราจารย์ในสาขาวิชาที่ตรงหรือสัมพันธ์กับ</w:t>
        <w:br/>
        <w:t>สาขาวิชา และต้องมีผลงานทางวิชาการที่ไม่ใช่ส่วนหนึ่งของการศึกษาเพื่อรับปริญญา และเป็นผลงานทางวิชาการ</w:t>
        <w:br/>
        <w:t>ที่ด้รับการเผยแพร่ตามหลักเกณฑ์กำหนดในการพิจารณาแต่งตั้งให้บุคคลดำรงตำแหน่งทางวิชาการ อย่างน้อย 1</w:t>
        <w:br/>
        <w:t>รายการในรอบ 5 ปีย้อนหลัง</w:t>
        <w:br/>
        <w:t>84มคอ. 2</w:t>
        <w:br/>
        <w:t>5.2 การวางแผน การพัฒนา และการประเมินหลักสูตรตามรอบระยะเวลาที่กำหนด โดยมีการวางแผน</w:t>
        <w:br/>
        <w:t>มีการประเมินและรายงานผลการดำเนินงานของหลักสูตรทุกปีการศึกษา (มคอ.7) และนำข้อมูลที่ได้ไปปรับปรุง</w:t>
        <w:br/>
        <w:t>พัฒนาหลักสูตรเป็นระยะ ๆ อย่างน้อยทุกรอบ 5 ปี</w:t>
        <w:br/>
        <w:t>5.3 การดำเนินงานตามตัวบ่งชี้ผลการดำเนินงานเพื่อการประกันคุณภาพหลักสูตรและการเรียนการสอน</w:t>
        <w:br/>
        <w:t>ตามกรอบมาตรฐานคุณวุฒิระดับอุดมศึกษา</w:t>
        <w:br/>
        <w:t>5.4 เมื่อสิ้นปีการศึกษา รายงานการประเมินตนเองและแผนการพัฒนาในปีการศึกษาถัดไป เข้าระบบ</w:t>
        <w:br/>
        <w:t>CHE QA Online พร้อมข้อมูลพื้นฐานของหลักสูตร (Common Data Set, CDS)</w:t>
        <w:br/>
        <w:t>6. สิ่งสนับสนุนการเรียนรู้</w:t>
        <w:br/>
        <w:t>6.1 การบริหารงบประมาณ</w:t>
        <w:br/>
        <w:t>การดำเนินการตามหลักสูตรฯ ใช้ห้องเรียนทฤษฎีและห้องปฏิบัติงาน อาคาร 60 พรรษา ราชสุดาสมภพ</w:t>
        <w:br/>
        <w:t>(อาคาร 604) และอาคาร 605 สถาบันเทคโนโลยีจิตรลดา และค่าใช้จ่ายเกี่ยวกับบุคลากรจะขอรับการสนับสนุน</w:t>
        <w:br/>
        <w:t>จากรัฐบาล ส่วนงบลงทุนก็จะขอรับการสนับสนุนจากรัฐบาล เช่นกัน สำหรับหมวดค่าใช้สอยและเงินอุดหนุนจะ</w:t>
        <w:br/>
        <w:t>ขอรับการสนับสนุนจากเงินรายได้ของสถาบันซึ่งเป็นรายรับจากค่าหน่วยกิต</w:t>
        <w:br/>
        <w:t>6.2 ทรัพยากรการเรียนการสอนที่มีอยู่เดิม</w:t>
        <w:br/>
        <w:t>สถาบันเทคโนโลยีจิตรลดามีความพร้อมด้านหนังสือ ตำรา และการสืบค้นผ่านฐานข้อมูลโดยมีฝ่ายวิทย-</w:t>
        <w:br/>
        <w:t>ทรัพยากรที่มีหนังสือด้านการบริหารจัดการและฐานข้อมูลที่จะให้สืบค้น นอกจากนี้สถาบันมีห้องเรียนที่มีอุปกรณ์</w:t>
        <w:br/>
        <w:t>ที่ใช้สนับสนุนการจัดการเรียนการสอนตลอดจนห้องปฏิบัติการสำหรับการเรียนการสอนและการวิจัยอย่าง</w:t>
        <w:br/>
        <w:t>เพียงพอ</w:t>
        <w:br/>
        <w:t>6.3 การจัดหาทรัพยากรการเรียนการสอนเพิ่มเติม</w:t>
        <w:br/>
        <w:t>คณะเทคโนโลยีดิจิทัลประสานงานกับฝ่ายวิทยทรัพยากรในการจัดซื้อหนังสือและตำราที่เกี่ยวข้องเพื่อ</w:t>
        <w:br/>
        <w:t>บริการให้อาจารย์และนักศึกษาได้ค้นคว้าและใช้ประกอบการเรียนการสอน ในการประสานการจัดซื้อหนังสือนั้น</w:t>
        <w:br/>
        <w:t>อาจารย์ผู้สอนแต่ละรายวิชาจะมีส่วนร่วมในการเสนอแนะรายชื่อหนังสือ ตลอดจนสื่ออื่น ๆ ที่จำเป็น นอกจากนี้</w:t>
        <w:br/>
        <w:t>อาจารย์พิเศษที่เชิญมาสอนบางรายวิชาและบางหัวข้อก็มีส่วนในการเสนอแนะรายชื่อหนังสือสำหรับให้ ฝ่ายวิทย</w:t>
        <w:br/>
        <w:t>ทรัพยากรจัดซื้อหนังสือด้วย นอกจากนี้คณะฯ จะต้องจัดสื่อการสอนอื่นเพื่อใช้ประกอบการสอนของอาจารย์</w:t>
        <w:br/>
        <w:t>6.4 การประเมินความเพียงพอของทรัพยากร</w:t>
        <w:br/>
        <w:t>เจ้าหน้าที่ประจำฝ่ายวิทยทรัพยากรและห้องคอมพิวเตอร์ ตลอดจนฝ่ายโสตทัศนศึกษาของสถาบันฯ จะ</w:t>
        <w:br/>
        <w:t>ทำหน้าที่ประเมินความพอเพียงของทรัพยากรต่าง ๆ และประสานงานกับคณะฯ ในการจัดหาทรัพยากรเพิ่มเติม</w:t>
        <w:br/>
        <w:t>หากไม่เพียงพอหรือทดแทนทรัพยากรที่ชำรุดเสียหาย อีกทั้งในระบบประกันคุณภาพการศึกษาระดับหลักสูตรฯ มี</w:t>
        <w:br/>
        <w:t>แบบสอบถามความพึงพอใจของอาจารย์ผู้รับผิดชอบหลักสูตรฯ และนักศึกษาเกี่ยวกับความเพียงพอและความ</w:t>
        <w:br/>
        <w:t>เหมาะสมของทรัพยากร เมื่อสิ้นปีการศึกษาจะนำความคิดเห็นจากแบบสอบถามมาปรับปรุงและพัฒนาทรัพยากร</w:t>
        <w:br/>
        <w:t>ของหลักสูตรฯ ต่อไป</w:t>
        <w:br/>
        <w:t>85มคอ. 2</w:t>
        <w:br/>
        <w:t>7. ตัวบ่งชี้ผลการดำเนินงาน (Key Performance Indicators)</w:t>
        <w:br/>
        <w:t>ตัวบ่งชี้ผลการดำเนินงานของหลักสูตรฯ มีทั้งหมดจำนวน 12 ตัวบ่งชี้ ดังนี้</w:t>
        <w:br/>
        <w:t>ดัชนีบ่งชี้ผลการดำเนินงาน ปีที่ 1 ปีที่ 2 ปีที่ 3 ปีที่ 4 ปีที่ 5</w:t>
        <w:br/>
        <w:t>1. อาจารย์ประจำหลักสูตรฯ อย่างน้อยร้อยละ 80 มีส่วนร่วมใน</w:t>
        <w:br/>
        <w:t>การประชุมเพื่อวางแผน ติดตาม และทบทวน การดำเนินงาน X X X X X</w:t>
        <w:br/>
        <w:t>หลักสูตรฯ</w:t>
        <w:br/>
        <w:t>2. มีรายละเอียดของหลักสูตรฯ ตามแบบ มคอ.2 ที่สอดคล้องกับ</w:t>
        <w:br/>
        <w:t>กรอบมาตรฐานคุณวุฒิระดับอุดมศึกษาแห่งชาติ หรือ มาตรฐาน X X X X X</w:t>
        <w:br/>
        <w:t>คุณวุฒิ/สาขาวิชา (ถ้ามี)</w:t>
        <w:br/>
        <w:t>3. มีรายละเอียดของรายวิชา และรายละเอียดของประสบการณ์</w:t>
        <w:br/>
        <w:t>ภาคสนาม (ถ้ามี) ตามแบบ มคอ.3 และ มคอ.4 อย่างน้อยก่อน X X X X X</w:t>
        <w:br/>
        <w:t>การเปิดสอนในแต่ละภาคการศึกษาให้ครบทุกรายวิชา</w:t>
        <w:br/>
        <w:t>4. จัดทำรายงานผลการดำเนินการของรายวิชา และรายงานผล</w:t>
        <w:br/>
        <w:t>การดำเนินการของประสบการณ์ภาคสนาม (ถ้ามี) ตามแบบ</w:t>
        <w:br/>
        <w:t>X X X X X</w:t>
        <w:br/>
        <w:t>มคอ.5 และ มคอ.6 ภายใน 30 วันหลังสิ้นสุดภาคการศึกษาที่</w:t>
        <w:br/>
        <w:t>เปิดสอนให้ครบทุกรายวิชา</w:t>
        <w:br/>
        <w:t>5. จัดทำรายงานผลการดำเนินของหลักสูตรฯ ตามแบบ มคอ.7</w:t>
        <w:br/>
        <w:t>X X X X X</w:t>
        <w:br/>
        <w:t>ภายใน 60 วัน หลังสิ้นสุดปีการศึกษา</w:t>
        <w:br/>
        <w:t>6. มีการทวนสอบผลสัมฤทธิ์ของนักศึกษาตามมาตรฐานผลการ</w:t>
        <w:br/>
        <w:t>เรียนรู้ที่กำหนดใน มคอ.3 และ มคอ.4 (ถ้ามี) อย่างน้อยร้อยละ X X X X X</w:t>
        <w:br/>
        <w:t>25 ของรายวิชาที่เปิดสอนในแต่ละปีการศึกษา</w:t>
        <w:br/>
        <w:t>7. มีการพัฒนา/ปรับปรุงการจัดการเรียนการสอน กลยุทธ์การ</w:t>
        <w:br/>
        <w:t>สอน หรือการประเมินผลการเรียนรู้ จากผลการประเมินการ X X X X</w:t>
        <w:br/>
        <w:t>ดำเนินงานที่รายงานใน มคอ.7 ปีที่แล้ว</w:t>
        <w:br/>
        <w:t>8. อาจารย์ใหม่ (ถ้ามี) ทุกคนได้รับการปฐมนิเทศหรือคำแนะนำ</w:t>
        <w:br/>
        <w:t>X X X X X</w:t>
        <w:br/>
        <w:t>ด้านการจัดการเรียนการสอน</w:t>
        <w:br/>
        <w:t>9. อาจารย์ประจำทุกคนได้รับการพัฒนาทางวิชาการ วิชาชีพ</w:t>
        <w:br/>
        <w:t>X X X X X</w:t>
        <w:br/>
        <w:t>อย่างน้อยปีละ 1 ครั้ง</w:t>
        <w:br/>
        <w:t>10. จำนวนบุคลากรสนับสนุนการเรียนการสอน (ถ้ามี) ได้รับการ</w:t>
        <w:br/>
        <w:t>X X X X X</w:t>
        <w:br/>
        <w:t>พัฒนาวิชาการ วิชาชีพ ไม่น้อยกว่าร้อยละ 50 ต่อปี</w:t>
        <w:br/>
        <w:t>86มคอ. 2</w:t>
        <w:br/>
        <w:t>ดัชนีบ่งชี้ผลการดำเนินงาน ปีที่ 1 ปีที่ 2 ปีที่ 3 ปีที่ 4 ปีที่ 5</w:t>
        <w:br/>
        <w:t>11. ระดับความพึงพอใจของนักศึกษาปีสุดท้าย/บัณฑิตใหม่ที่มี</w:t>
        <w:br/>
        <w:t>X X</w:t>
        <w:br/>
        <w:t>ต่อคุณภาพหลักสูตรฯ เฉลี่ยไม่น้อยกว่า 3.5 จากคะแนนเต็ม 5.0</w:t>
        <w:br/>
        <w:t>12. ระดับความพึงพอใจของผู้ใช้บัณฑิตที่มีต่อบัณฑิตใหม่ เฉลี่ย</w:t>
        <w:br/>
        <w:t>X</w:t>
        <w:br/>
        <w:t>ไม่น้อยกว่า 3.5 จากคะแนนเต็ม 5.0</w:t>
        <w:br/>
        <w:t>รวมตัวบ่งชี้ (ข้อ) ในแต่ละปี 9 10 10 11 12</w:t>
        <w:br/>
        <w:t>รวมบ่งชี้บังคับ (ข้อที่) 1-5 1-5 1-5 1-5 1-5</w:t>
        <w:br/>
        <w:t>ตัวบ่งชี้ต้องผ่านรวม (ข้อ) 9 10 10 11 12</w:t>
        <w:br/>
        <w:t>87มคอ. 2</w:t>
        <w:br/>
        <w:t>หมวดท ี่ 8. การประเมินและปรับปรุงการดำเนินการของหลักสูตร</w:t>
        <w:br/>
        <w:t>1. การประเมินประสิทธิผลของการสอน</w:t>
        <w:br/>
        <w:t>1.1 การประเมินกลยุทธ์การสอน</w:t>
        <w:br/>
        <w:t>1.1.1 ประชุมร่วมกันระหว่างอาจารย์ผู้รับผิดชอบหลักสูตรฯ และอาจารย์ผู้สอนถึงแนวทางการประเมิน</w:t>
        <w:br/>
        <w:t>การจัดการเรียนการสอนโดยอาจารย์ผู้สอนต้องจัดทำแผนการสอนรายวิชาก่อนเปิดภาคการศึกษา</w:t>
        <w:br/>
        <w:t>1.1.2 การประเมินประสิทธิผลของการจัดการเรียนการสอนของคณาจารย์ใช้การสอบถามสัมภาษณ์หรือ</w:t>
        <w:br/>
        <w:t>ใช้แบบสอบถามจากนักศึกษา</w:t>
        <w:br/>
        <w:t>1.1.3 การประเมินผลการเรียนรู้ของนักศึกษาโดยการสังเกตพฤติกรรม การทำกิจกรรม การเรียนการสอน</w:t>
        <w:br/>
        <w:t>และผลการเรียนจากการวัดและประเมินผลการสอบปลายภาค</w:t>
        <w:br/>
        <w:t>1.2 การประเมินทักษะของอาจารย์ในการใช้แผนกลยุทธ์การสอน</w:t>
        <w:br/>
        <w:t>1.2.1 การประเมินการสอนโดยนักศึกษาทุกปลายภาคการศึกษาโดยสถาบันเทคโนโลยีจิตรลดา เป็น</w:t>
        <w:br/>
        <w:t>ผู้จัดทำการประเมิน</w:t>
        <w:br/>
        <w:t>1.2.2 คณาจารย์วิเคราะห์และประเมินจุดที่ควรพัฒนาตามความคิดเห็นของนักศึกษาเพื่อการปรับปรุงใน</w:t>
        <w:br/>
        <w:t>ปีต่อไป</w:t>
        <w:br/>
        <w:t>2. การประเมินหลักสูตรในภาพรวม</w:t>
        <w:br/>
        <w:t>มีกระบวนการที่ได้ข้อมูลย้อนกลับในการประเมินคุณภาพของหลักสูตรฯ ในภาพรวม เช่น</w:t>
        <w:br/>
        <w:t>2.1 นักศึกษาปัจจุบันและศิษย์เก่า</w:t>
        <w:br/>
        <w:t>ประเมินหลักสูตรฯ จากนักศึกษาทุกชั้นปีและบัณฑิตที่จบตามหลักสูตรฯ โดยวิธีการสัมภาษณ์ ให้ตอบ</w:t>
        <w:br/>
        <w:t>แบบสำรวจ หรือเปิดเว็บไซด์เพื่อรับข้อมูลย้อนกลับ</w:t>
        <w:br/>
        <w:t>2.2 นายจ้าง/ผู้ประกอบการ</w:t>
        <w:br/>
        <w:t>ประเมินความพึงพอใจต่อคุณภาพบัณฑิตและการนำความรู้ไปประยุกต์ใช้ในการทำงานโดยนายจ้าง/</w:t>
        <w:br/>
        <w:t>ผู้ประกอบการ</w:t>
        <w:br/>
        <w:t>2.3 ผู้ทรงคุณวุฒิและ/หรือผู้ประเมินภายนอก</w:t>
        <w:br/>
        <w:t>ประเมินหลักสูตรฯ จากคณะกรรมการผู้ทรงคุณวุฒิ หรือผู้ประเมินภายนอก โดยดูจากรายงานผลการ</w:t>
        <w:br/>
        <w:t>ดำเนินการของหลักสูตรฯ ข้อมูลย้อนกลับจากนักศึกษาทุกชั้นปีบัณฑิตที่จบตามหลักสูตรฯ และนายจ้าง/</w:t>
        <w:br/>
        <w:t>ผู้ประกอบการ</w:t>
        <w:br/>
        <w:t>2.4 การประเมินตนเองและแผนการพัฒนาในปีการศึกษาถัดไป เข้าระบบ CHE QA Online</w:t>
        <w:br/>
        <w:t>88มคอ. 2</w:t>
        <w:br/>
        <w:t>3. การประเมินผลการดำเนินงานตามรายละเอียดหลักสูตร</w:t>
        <w:br/>
        <w:t>ประเมินผลการดำเนินงานตามตัวบ่งชี้ผลการดำเนินงาน โดยประเมินตามตัวบ่งชี้ผลการดำเนินงานที่ระบุ</w:t>
        <w:br/>
        <w:t>ในหมวดที่ 7 ข้อ 7 โดยคณะกรรมการประเมินอย่างน้อย 3 คน ประกอบด้วยผู้ทรงคุณวุฒิในสาขาวิชาอย่างน้อย 1</w:t>
        <w:br/>
        <w:t>คน</w:t>
        <w:br/>
        <w:t>4. การทบทวนผลการประเมินและวางแผนปรับปรุง</w:t>
        <w:br/>
        <w:t>4.1 อาจารย์ประจำวิชาจัดทำรายงานผลการดำเนินการรายวิชาเมื่อสิ้นสุดภาคการศึกษาเสนอผ่าน</w:t>
        <w:br/>
        <w:t>อาจารย์ผู้รับผิดชอบหลักสูตรฯ และคณะกรรมการประจำคณะฯ</w:t>
        <w:br/>
        <w:t>4.2 อาจารย์ผู้รับผิดชอบหลักสูตรฯ จัดทำรายงานผลการดำเนินการของหลักสูตรฯ เมื่อสิ้นสุดปีการศึกษา</w:t>
        <w:br/>
        <w:t>เสนอผ่านคณะกรรมการประจำคณะฯ</w:t>
        <w:br/>
        <w:t>4.3 จัดประชุมอาจารย์ผู้รับผิดชอบหลักสูตรฯ และคณาจารย์ที่เกี่ยวข้อง พิจารณาทบทวนผลการ</w:t>
        <w:br/>
        <w:t>ดำเนินการของหลักสูตรฯ เพื่อหาแนวทางในการพัฒนาปรับปรุงหลักสูตรฯ แผนกลยุทธ์การสอน และการ</w:t>
        <w:br/>
        <w:t>ดำเนินการอื่น ๆ เพื่อใช้ในการจัดการเรียนการสอนในปีต่อไป</w:t>
        <w:br/>
        <w:t>4.4 การปรับปรุงหลักสูตรฯ ให้มีความเหมาะสมจะสามารถปรับปรุงย่อยได้ในทุกปีการศึกษาและจะต้องมี</w:t>
        <w:br/>
        <w:t>การทบทวนปรับปรุงหลักสูตรฯ ทั้งฉบับทุกๆ 3-5 ปี</w:t>
        <w:br/>
        <w:t>89มคอ. 2</w:t>
        <w:br/>
        <w:t>ภาคผนวก ก.</w:t>
        <w:br/>
        <w:t>ตารางเปรียบเทียบรายวิชาในหลักสูตรกับองค์ความรู้ตามมาตรฐานคุณวุฒิระดับปริญญาตรี</w:t>
        <w:br/>
        <w:t>สาขาวิชาวิศวกรรมคอมพิวเตอร์ ตามมาตรฐานของสมาคมคอมพิวเตอร์ IEEE และ ACM</w:t>
        <w:br/>
        <w:t>์ร</w:t>
        <w:br/>
        <w:t>อ</w:t>
        <w:br/>
        <w:t>ต</w:t>
        <w:br/>
        <w:t>เ</w:t>
        <w:br/>
        <w:t>์ร ว</w:t>
        <w:br/>
        <w:t>ว พิ</w:t>
        <w:br/>
        <w:t>แ ม</w:t>
        <w:br/>
        <w:t>ต์ อ</w:t>
        <w:br/>
        <w:t>ฟ ค</w:t>
        <w:br/>
        <w:t>อ บ ม</w:t>
        <w:br/>
        <w:t>องค์ความรู้ตาม IEEE องค์ความรู้ สาขาวิชาวิศวกรรมคอมพิวเตอร์ ์ต ก ซ ง บ ร ร</w:t>
        <w:br/>
        <w:t>ยุ า ะ ก</w:t>
        <w:br/>
        <w:t>ะ ท ร ย</w:t>
        <w:br/>
        <w:t>และ ACM ร ป น า ง อ ื่พ เ ยี ล ร า ก ธี วิ ะ ล แ ยี ล ง อ ข น า ฐ น พื้ ง า ต ปั า ถ ส ะ ล แ ์ร ว</w:t>
        <w:br/>
        <w:t>โ น โ น ้ร ส แ</w:t>
        <w:br/>
        <w:t>โ โ ง ด</w:t>
        <w:br/>
        <w:t>รหัสวิชา ชื่อวิชา ค ท ค ท ร ค ์ร า</w:t>
        <w:br/>
        <w:t>เ เ โ ฮ</w:t>
        <w:br/>
        <w:t>300-1107 พื้นฐานการเขียนโปรแกรม X</w:t>
        <w:br/>
        <w:t>1. พื้นฐานการเขียน 310-2203 การพัฒนาระบบซอฟต์แวร์ 1 X</w:t>
        <w:br/>
        <w:t>โปรแกรม 310-2204 การพัฒนาระบบซอฟต์แวร์ 2 X</w:t>
        <w:br/>
        <w:t>310-2310 การพัฒนาโปรแกมแบบอะซิโครนัส X</w:t>
        <w:br/>
        <w:t>300-1101 คณิตศาสตร์วิศวกรรม 1 X</w:t>
        <w:br/>
        <w:t>2. คณิตศาสตร์ทาง 300-1102 คณิตศาสตร์วิศวกรรม 2 X</w:t>
        <w:br/>
        <w:t>คอมพิวเตอร์ 300-1208 วิยุตคณิต X</w:t>
        <w:br/>
        <w:t>300-1211 สถิติคณิตศาสตร์ X</w:t>
        <w:br/>
        <w:t>300-1105 ทฤษฎีวงจรไฟฟ้า X</w:t>
        <w:br/>
        <w:t>3. อิเล็กทรอนิกส์ 300-1106 ปฏิบัติการวงจรไฟฟ้า X</w:t>
        <w:br/>
        <w:t>311-3201 แอนะล็อกและดิจิทัลอิเล็กทรอนิกส์ X</w:t>
        <w:br/>
        <w:t>300-1209 การออกแบบลอจิกของระบบดิจิทัล X</w:t>
        <w:br/>
        <w:t>4. ตรรกศาสตร์ดิจิทัล 300-1210 ปฏิบัติการออกแบบระบบดิจิทัล X</w:t>
        <w:br/>
        <w:t>311-3306 การออกแบบระดับสูงสำหรับระบบดิจิทัล X</w:t>
        <w:br/>
        <w:t>310-2101 โครงสร้างข้อมูลและขั้นตอนวิธี X</w:t>
        <w:br/>
        <w:t>5. โครงสร้างข้อมูลและ</w:t>
        <w:br/>
        <w:t>312-3303 โครงสร้างพื้นฐานการคำนวณ X</w:t>
        <w:br/>
        <w:t>ขั้นตอนวิธี</w:t>
        <w:br/>
        <w:t>312-3304 ปฏิบัติการโครงสร้างพื้นฐานการคำนวณ X</w:t>
        <w:br/>
        <w:t>6. โครงสร้างและ 310-2202 โครงสร้างของระบบคอมพิวเตอร์ X</w:t>
        <w:br/>
        <w:t>สถาปัตยกรรม 311-3303 การออกแบบระบบฝังตัว X</w:t>
        <w:br/>
        <w:t>คอมพิวเตอร์ 311-3304 ปฏิบัติการออกแบบระบบฝังตัว X</w:t>
        <w:br/>
        <w:t>90มคอ. 2</w:t>
        <w:br/>
        <w:t>์ร</w:t>
        <w:br/>
        <w:t>อ</w:t>
        <w:br/>
        <w:t>ต</w:t>
        <w:br/>
        <w:t>เ</w:t>
        <w:br/>
        <w:t>์ร ว</w:t>
        <w:br/>
        <w:t>ว พิ</w:t>
        <w:br/>
        <w:t>แ ม</w:t>
        <w:br/>
        <w:t>ต์ อ</w:t>
        <w:br/>
        <w:t>ฟ ค</w:t>
        <w:br/>
        <w:t>อ บ ม</w:t>
        <w:br/>
        <w:t>องค์ความรู้ตาม IEEE องค์ความรู้ สาขาวิชาวิศวกรรมคอมพิวเตอร์ ์ต ก ซ ง บ ร ร</w:t>
        <w:br/>
        <w:t>ยุ า ะ ก</w:t>
        <w:br/>
        <w:t>ะ ท ร ย</w:t>
        <w:br/>
        <w:t>และ ACM ร ป น า ง อ ื่พ เ ยี ล ร า ก ธี วิ ะ ล แ ยี ล ง อ ข น า ฐ น พื้ ง า ต ปั า ถ ส ะ ล แ ์ร ว</w:t>
        <w:br/>
        <w:t>โ น โ น ้ร ส แ</w:t>
        <w:br/>
        <w:t>โ โ ง ด</w:t>
        <w:br/>
        <w:t>รหัสวิชา ชื่อวิชา ค ท ค ท ร ค ์ร า</w:t>
        <w:br/>
        <w:t>เ เ โ ฮ</w:t>
        <w:br/>
        <w:t>7. ระบบปฏิบัติการ 310-2206 ระบบปฏิบัติการ X</w:t>
        <w:br/>
        <w:t>8. ระบบฐานข้อมูล 310-2309 ระบบฐานข้อมูล X</w:t>
        <w:br/>
        <w:t>9. วิศวกรรมซอฟต์แวร์ 310-2205 วิศวกรรมซอฟต์แวร์ X</w:t>
        <w:br/>
        <w:t>10. เครือข่ายคอมพิวเตอร์ 310-2307 เครือข่ายคอมพิวเตอร์ X</w:t>
        <w:br/>
        <w:t>91มคอ. 2</w:t>
        <w:br/>
        <w:t>ภาคผนวก ข. แผนภูมิแสดงความต่อเนื่องของหลักสูตร</w:t>
        <w:br/>
        <w:t>ปีที่ 1 ภาคเรียนที่ 1 ปีที่ 1 ภาคเรียนที่ 2 ปีที่ 2 ภาคเรียนที่ 1 ปีที่ 2 ภาคเรียนที่ 2 ปีที่ 3 ภาคเรียนที่ 1 ปีที่ 3 ภาคเรียนที่ 2 ปีที่ 4 ภาคเรียนที่ 1 ปีที่ 4 ภาคเรียนที่ 2</w:t>
        <w:br/>
        <w:t>300-1101 3(3-0-6) 300-1102 3(3-0-6) 300-1209 3(3-0-6) 300-1211 3(3-0-6) 310-2307 3(3-0-6) 31X-XXXX 3(3-0-6) 310-2413 3(3-0-6) 310-2415 3(3-0-6)</w:t>
        <w:br/>
        <w:t>การออกแบบลอจิกของ ความปลอดภัยของระบบ</w:t>
        <w:br/>
        <w:t>คณิตศาสตร์วิศวกรรม 1 คณิตศาสตร์วิศวกรรม 2 สถิติคณิตศาสตร์ เครือข่ายคอมพิวเตอร์ วิชาชีพเลือก อินเตอร์เน็ตของสรรพสิ่ง</w:t>
        <w:br/>
        <w:t>ระบบดิจิทัล คอมพิวเตอร์และเครื่อข่าย</w:t>
        <w:br/>
        <w:t>300-1103 3(3-0-6) 300-1105 3(3-0-6) 300-1210 1(0-3-2) 31X-XXXX 3(3-0-6) 941-1102 2(1-2-3) 310-2309 3(3-0-6) 910-11XX 3(3-0-6) 300-1413 1(3-0-0)</w:t>
        <w:br/>
        <w:t>ปฏิบัติการออกแบบ วิชาเลือกกลุ่มวิชา จริยธรรมวิชาชีพ</w:t>
        <w:br/>
        <w:t>ฟิสิกส์ ทฤษฎีวงจรไฟฟ้า วิชาชีพเลือก ภาษาไทยเพื่อการสื่อสาร ระบบฐานข้อมูล</w:t>
        <w:br/>
        <w:t>ระบบดิจิทัล สังคมศาสตร์ ด้านคอมพิวเตอร์</w:t>
        <w:br/>
        <w:t>300-1104 1(0-3-2) 300-1106 1(0-3-2) 310-2202 3(3-0-6) 310-2205 3(3-0-6) 942-11xx 2(2-0-3) 310-2311 3(3-0-6) 310-2416 1(0-6-6) 300-1412 1(1-2-2)</w:t>
        <w:br/>
        <w:t>โครงสร้างของระบบ โครงงานวิศวกรรม สัมมนาวิศวกรรม</w:t>
        <w:br/>
        <w:t>ปฏิบัติการฟิสิกส์ ปฏิบัติการวงจรไฟฟ้า วิศวกรรมซอฟต์แวร์ วิชาเลือกภาษาอังกฤษ การคํานวณแบบกลุ่มเมฆ</w:t>
        <w:br/>
        <w:t>คอมพิวเตอร์ คอมพิวเตอร์ 1 คอมพิวเตอร์</w:t>
        <w:br/>
        <w:t>300-1107 3(3-0-6) 310-2101 3(2-2-6) 310-2203 1(0-6-2) 310-2206 3(3-0-6) 310-2310 3(3-0-6) 310-2308 3(3-0-6) 310-2414 3(3-0-6) 310-2417 3(0-6-6)</w:t>
        <w:br/>
        <w:t>โครงสร้างข้อมูล การพัฒนาระบบ การพัฒนาโปรแกรม ปฏิสัมพันธ์ระหว่าง โครงงานวิศวกรรม</w:t>
        <w:br/>
        <w:t>พื้นฐานการเขียนโปรแกรม ระบบปฏิบัติการ การเรียนรู้ของเครื่อง</w:t>
        <w:br/>
        <w:t>และขั้นตอนวิธี ซอฟต์แวร์ 1 แบบอะซิโครนัส คอมพิวเตอร์กับมนุษย์ คอมพิวเตอร์ 2</w:t>
        <w:br/>
        <w:t>942-1101 0(3-0-6) 942-1102 0(3-0-6) 300-1208 3(3-0-6) 310-2204 2(0-6-2) 31X-XXXX 3(3-0-6) 910-1116 3(3-0-6) 31X-XXXX 3(3-0-6) 942-11XX 2(1-2-3)</w:t>
        <w:br/>
        <w:t>การพัฒนาระบบ</w:t>
        <w:br/>
        <w:t>ภาษาอังกฤษปรับพื้นฐาน 1 ภาษาอังกฤษปรับพื้นฐาน 2 วิยุตคณิต วิชาชีพเลือก การคิดสร้างสรรค์เพื่อสังคม วิชาชีพเลือก วิชาเลือกภาษาอังกฤษ</w:t>
        <w:br/>
        <w:t>ซอฟต์แวร์ 2</w:t>
        <w:br/>
        <w:t>รวม 13(12- -</w:t>
        <w:br/>
        <w:t>931-1107 3(3-0-6) 941-1103 2(1-2-3) 942-1107 2(1-2-3) 942-1108 2(1-2-3) 31X-XXXX 3(3-0-6) XXX-XXXX 3(3-0-6) XXX-XXXX 3(3-0-6)</w:t>
        <w:br/>
        <w:t>คณิตศาสตร์และสถิติใน การอ่านและการเขียน</w:t>
        <w:br/>
        <w:t>ภาษาอังกฤษเพื่อการสื่อสาร ภาษาอังกฤษเพื่อวิชาชีพ วิชาชีพเลือก วิชาเลือกเสรี วิชาเลือกเสรี</w:t>
        <w:br/>
        <w:t>ชีวิตประจําวัน ภาษาไทยในอาชีพ</w:t>
        <w:br/>
        <w:t>รวม 18(18- - รวม 13(11- -</w:t>
        <w:br/>
        <w:t>920-1135 3(3-0-6) 932-1107 3(3-0-6) 94X-1107 1(0-3-1) 94X-1108 1(0-3-1) 31X-XXXX 1(0-3-2)</w:t>
        <w:br/>
        <w:t>วิทยาศาสตร์เพื่อ</w:t>
        <w:br/>
        <w:t>สุขภาวะกายและจิต ภาษาที่สาม 1 ภาษาที่สาม 2 วิชาชีพเลือก</w:t>
        <w:br/>
        <w:t>คุณภาพชีวิต</w:t>
        <w:br/>
        <w:t>รวม 15(15- - ปีที่ 3 ภาคฤดูร้อน</w:t>
        <w:br/>
        <w:t>รวม 17(13- -</w:t>
        <w:br/>
        <w:t>920-11XX 1(0-3-1) 920-11XX 2(2-0-4) 94X-1109 1(0-3-1) 310-2312 )</w:t>
        <w:br/>
        <w:t>วิชาเลือกกลุ่มวิชามนุษยศาสตร์ วิชาเลือกกลุ่มวิชามนุษยศาสตร์ ภาษาที่สาม 3 ฝึกงานวิศวกรรมคอมพิวเตอร์</w:t>
        <w:br/>
        <w:t>รวม 17(17- - รวม 16(12- - รวม 18(15- - รวม 0(200 ชั่วโมง)</w:t>
        <w:br/>
        <w:t>92มคอ. 2</w:t>
        <w:br/>
        <w:t>ภาคผนวก ค. ผลงานทางวิชาการของอาจารย์ผู้รับผิดชอบหลักสูตรและอาจารย์ประจำหลักสูตร</w:t>
        <w:br/>
        <w:t>(1) รองศาสตราจารย์ ดร.วรา วราวิทย์</w:t>
        <w:br/>
        <w:t>ผลงานทางวิชาการ</w:t>
        <w:br/>
        <w:t>Rotjanaporn Tidchai, Vara Varavithya, and Chantraporn Keamseng. 17). “Beacon</w:t>
        <w:br/>
        <w:t>Implementations for Work Process Monitoring in Health Care Services.” in the proceeding</w:t>
        <w:br/>
        <w:t>of the Thai Medical Informatics Association Annual Conference and The National</w:t>
        <w:br/>
        <w:t>Conference on Medical Informatics. Bangkok. 22 - 24 November 2017.</w:t>
        <w:br/>
        <w:t>Peeranon Wattanapong, Kittipat Jutawongcharoen, and Vara Varavithya. 17). “Express Lane</w:t>
        <w:br/>
        <w:t>Services on Software-Defined Networks.” in the proceeding of the 18th Annual</w:t>
        <w:br/>
        <w:t>International Symposium on Computational Science and Engineering (ANSCSE).</w:t>
        <w:br/>
        <w:t>Rotjanaporn Tidchai, Vara Varavithya, and Chantraporn Keamseng. (2017). “Beacon</w:t>
        <w:br/>
        <w:t>implementations for work process monitoring in health care services.” Journal of the</w:t>
        <w:br/>
        <w:t>Thai Medical Informatics Association. Volume 3. Issue 2. July-December 2017. pp. 39-94.</w:t>
        <w:br/>
        <w:t>Kittipat Jutawongcharoen, Vara Varavithya, Kriangsak Lekdee, Arthit Chaichit, and Tawee</w:t>
        <w:br/>
        <w:t>Sribuddee. 16). “The Implementation of the UniNet’s Research DMZ.” in the</w:t>
        <w:br/>
        <w:t>proceeding of the 20th International Computer Science and Engineering Conference.</w:t>
        <w:br/>
        <w:t>Chiang Mai. 14-17 Dec. 2016.</w:t>
        <w:br/>
        <w:t>(2) รองศาสตราจารย์ ดร.สุมาลี อุณหวณิชย์</w:t>
        <w:br/>
        <w:t>ผลงานทางวิชาการ</w:t>
        <w:br/>
        <w:t>P. Moonmuang, S. Unhavanich and W. Tangsrirat. 19). “Simple Current-Controlled VDTA-R</w:t>
        <w:br/>
        <w:t>Schmitt Trigger Circuit.” in Proceeding of International Conference on Engineering,</w:t>
        <w:br/>
        <w:t>Applied Sciences, and Technology (ICEAST). Luang Prabang, Lao PDR. July 2 - 5 .</w:t>
        <w:br/>
        <w:t>pp. 410-413.</w:t>
        <w:br/>
        <w:t>N. Roongmuanpha, S. Unhavanich, and W. Tangsrirat. 18). “Active Simulation of Electronically</w:t>
        <w:br/>
        <w:t>Tunable Grounded Lossless Inductor Using Voltage Differencing Inverting Buffered</w:t>
        <w:br/>
        <w:t>Amplifiers.” in Proceeding of International Conference on Engineering, Applied Sciences,</w:t>
        <w:br/>
        <w:t>and Technology (ICEAST). Phuket, Thailand. July 4-7.</w:t>
        <w:br/>
        <w:t>P. Yaruan, P. Mongkolwai, S. Unhavanich, and W. Tangsrirat. 15). “VDTA- based Floating</w:t>
        <w:br/>
        <w:t>Capacitance Multiplier with a Grounded Capacitor.” in Proceeding of the Annual</w:t>
        <w:br/>
        <w:t>Conference on Engineering and Information Technology. Osaka, Janpan. March 22-24.</w:t>
        <w:br/>
        <w:t>pp. 489-496.</w:t>
        <w:br/>
        <w:t>93มคอ. 2</w:t>
        <w:br/>
        <w:t>(3) ผู้ช่วยศาสตราจารย์เพชร นันทิวัฒนา</w:t>
        <w:br/>
        <w:t>ผลงานทางวิชาการ</w:t>
        <w:br/>
        <w:t>Petch Nantivatana, Wanchana Kongyim, Peerapol Tasungnuen, Peerapat Nivorn and Preecha</w:t>
        <w:br/>
        <w:t>Kocharoen. 18). “Efficiency Estimation of On-Service Three-Phase Induction Motors</w:t>
        <w:br/>
        <w:t>Using Infrared Thermography.” International Workshop on Advanced Image Technology</w:t>
        <w:br/>
        <w:t>2018 (IWAIT 2018). January 7-10, 2018. Chiang Mai, Thailand. pp.1-3.</w:t>
        <w:br/>
        <w:t>Keerati Chayakulkheeree, Vichakorn Hengsritawat and Petch Nantivatana. (2017). “Particle Swarm</w:t>
        <w:br/>
        <w:t>Optimization Based Equivalent Circuit Estimation for On-Service Three-Phase Induction</w:t>
        <w:br/>
        <w:t>Motor Efficiency Assessment.” ENGINEERING JOURNAL Volume 21 Issue 6. ISSN 0125-</w:t>
        <w:br/>
        <w:t>8281. 31 OCT 2017. pp. 101-110.</w:t>
        <w:br/>
        <w:t>Petch Nantivatana, Kata Jaruwongrungsee, Termpong Srited, Piya Kovintavewat, and Preecha</w:t>
        <w:br/>
        <w:t>Kocharoen. (2016). “Visible Light Communication Development Kits Complianted to</w:t>
        <w:br/>
        <w:t>CP1 3 Standard.” The 31st International Technical Conference on Circuits/Systems,</w:t>
        <w:br/>
        <w:t>Computers and Communications (ITC-CSCC 2016). Okinawa Jichikaikan in Naha, Okinawa.</w:t>
        <w:br/>
        <w:t>Japan. July 10-13. pp.69-72.</w:t>
        <w:br/>
        <w:t>Preecha Kocharoen, Sarinya Nuanloy, and Petch Nantivatana. (2015). “Designing Wireless Sensor</w:t>
        <w:br/>
        <w:t>Network for Detecting Chainsaw Noise in a Forested Watershed.” The 3 th International</w:t>
        <w:br/>
        <w:t>Technical Conference on Circuits/Systems, Computers and Communications</w:t>
        <w:br/>
        <w:t>(ITC-CSCC2015). Grand Hilton, Seoul, Korea. 29 June–2 July 2015. pp.156-159.</w:t>
        <w:br/>
        <w:t>(4) อาจารย์ชยันต์ คงทองวัฒนา</w:t>
        <w:br/>
        <w:t>ผลงานทางวิชาการ</w:t>
        <w:br/>
        <w:t>อดิพงษ์ แสงสุข, หญิง แซ่โค้ว, มารุต รัตนวิชชายานนท์, เสมา พัฒน์ฉิม, ปรีชา กอเจริญ, ชยันต์ คงทองวัฒนา</w:t>
        <w:br/>
        <w:t>และเพชร นันทิวัฒนา. (2562). “ระบบจัดการลงทะเบียนและควบคุมห้องพักโฮสเทลจากการจอง</w:t>
        <w:br/>
        <w:t>ห้องพักออนไลน์หลายตัวแทน.” การประชุมวิชาการทางวิศวกรรมไฟฟ้า ครั้งที่ 42 (EECON42). 30</w:t>
        <w:br/>
        <w:t>ตค.–1 พย. 2562. กรีนเนอรี่ รีสอร์ท เขาใหญ่ นครราชสีมา. pp. 601-604.</w:t>
        <w:br/>
        <w:t>94มคอ. 2</w:t>
        <w:br/>
        <w:t>(5) รองศาสตราจารย์ ดร.ธีระศิลป์ ทุมวิภาต</w:t>
        <w:br/>
        <w:t>ผลงานทางวิชาการ</w:t>
        <w:br/>
        <w:t>Teerasilapa Dumawipata Natchanai Roongmuanpha and W. Tangsrirat. 19). “Triple-Input Single-</w:t>
        <w:br/>
        <w:t>Output Electronically Controlled Voltage-Mode Biquadratic Filter.” in Proceeding of</w:t>
        <w:br/>
        <w:t>International Conference on Engineering, Applied Sciences, and Technology (ICEAST).</w:t>
        <w:br/>
        <w:t>Luang Prabang, Lao PDR. July 2-5. pp. 414-417.</w:t>
        <w:br/>
        <w:t>95มคอ. 2</w:t>
        <w:br/>
        <w:t>ภาคผนวก ง. คำสั่งแต่งตั้งคณะกรรมการร่างหลักสูตรวิศวกรรมศาสตรบัณฑิต สาขาวิชาวิศวกรรม</w:t>
        <w:br/>
        <w:t>คอมพิวเตอร์</w:t>
        <w:br/>
        <w:t>96มคอ. 2</w:t>
        <w:br/>
        <w:t>ภาคผนวก จ. บันทึกข้อความเสอนคณะกรรมการวิพากษ์หลักสูตรวิศวกรรมศาสตรบัณฑิต สาขาวิชา</w:t>
        <w:br/>
        <w:t>วิศวกรรมคอมพิวเตอร์</w:t>
        <w:br/>
        <w:t>97มคอ. 2</w:t>
        <w:br/>
        <w:t>ภาคผนวก ฉ. ข้อบังคับสถาบันเทคโนโลยีจิตรลดา ว่า ด้วยการศึกษาระดับปริญญาตรี พ.ศ. 2561</w:t>
        <w:br/>
        <w:t>98มคอ. 2</w:t>
        <w:br/>
        <w:t>99มคอ. 2</w:t>
        <w:br/>
        <w:t>100มคอ. 2</w:t>
        <w:br/>
        <w:t>101มคอ. 2</w:t>
        <w:br/>
        <w:t>102มคอ. 2</w:t>
        <w:br/>
        <w:t>103มคอ. 2</w:t>
        <w:br/>
        <w:t>104มคอ. 2</w:t>
        <w:br/>
        <w:t>105มคอ. 2</w:t>
        <w:br/>
        <w:t>106มคอ. 2</w:t>
        <w:br/>
        <w:t>ภาคผนวก ช. รายงานการประชุมสภาสถาบันเทคโนโ ลยีจิตรลดา</w:t>
        <w:br/>
        <w:t>107มคอ. 2</w:t>
        <w:br/>
        <w:t>108มคอ. 2</w:t>
        <w:br/>
        <w:t>109มคอ. 2</w:t>
        <w:br/>
        <w:t>110มคอ. 2</w:t>
        <w:br/>
        <w:t>111มคอ. 2</w:t>
        <w:br/>
        <w:t>112มคอ. 2</w:t>
        <w:br/>
        <w:t>113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